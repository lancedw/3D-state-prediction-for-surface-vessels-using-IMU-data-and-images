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4F62" w14:textId="447AA35A" w:rsidR="00AB6B08" w:rsidRPr="00E11372" w:rsidRDefault="00233D81" w:rsidP="00AB6B08">
      <w:pPr>
        <w:jc w:val="center"/>
        <w:rPr>
          <w:rFonts w:cs="Arial"/>
          <w:sz w:val="28"/>
          <w:szCs w:val="36"/>
        </w:rPr>
      </w:pPr>
      <w:r w:rsidRPr="00E11372">
        <w:rPr>
          <w:rFonts w:cs="Arial"/>
          <w:sz w:val="28"/>
          <w:szCs w:val="36"/>
        </w:rPr>
        <w:t>Workplan Thesis</w:t>
      </w:r>
    </w:p>
    <w:p w14:paraId="69A9449B" w14:textId="77777777" w:rsidR="00AB6B08" w:rsidRPr="00E11372" w:rsidRDefault="00AB6B08" w:rsidP="00AB6B08">
      <w:pPr>
        <w:jc w:val="center"/>
        <w:rPr>
          <w:rFonts w:cs="Arial"/>
          <w:sz w:val="28"/>
          <w:szCs w:val="28"/>
        </w:rPr>
      </w:pPr>
    </w:p>
    <w:p w14:paraId="1DB9DEA1" w14:textId="048EFD74" w:rsidR="00377917" w:rsidRPr="00E11372" w:rsidRDefault="00233D81" w:rsidP="00AB6B08">
      <w:pPr>
        <w:rPr>
          <w:rFonts w:cs="Arial"/>
          <w:sz w:val="28"/>
          <w:szCs w:val="28"/>
        </w:rPr>
      </w:pPr>
      <w:r w:rsidRPr="00E11372">
        <w:rPr>
          <w:rFonts w:cs="Arial"/>
          <w:sz w:val="28"/>
          <w:szCs w:val="28"/>
        </w:rPr>
        <w:t>Name</w:t>
      </w:r>
      <w:r w:rsidR="00377917" w:rsidRPr="00E11372">
        <w:rPr>
          <w:rFonts w:cs="Arial"/>
          <w:sz w:val="28"/>
          <w:szCs w:val="28"/>
        </w:rPr>
        <w:t xml:space="preserve"> student:</w:t>
      </w:r>
      <w:r w:rsidR="00FF62D1" w:rsidRPr="00E11372">
        <w:rPr>
          <w:rFonts w:cs="Arial"/>
          <w:sz w:val="28"/>
          <w:szCs w:val="28"/>
        </w:rPr>
        <w:t xml:space="preserve"> Lance De Waele</w:t>
      </w:r>
    </w:p>
    <w:p w14:paraId="7E9E84AD" w14:textId="77777777" w:rsidR="00377917" w:rsidRPr="00E11372" w:rsidRDefault="00377917" w:rsidP="00AB6B08">
      <w:pPr>
        <w:rPr>
          <w:rFonts w:cs="Arial"/>
          <w:sz w:val="28"/>
          <w:szCs w:val="28"/>
        </w:rPr>
      </w:pPr>
    </w:p>
    <w:p w14:paraId="2254D7E9" w14:textId="03511E2B" w:rsidR="00AB6B08" w:rsidRPr="00FF62D1" w:rsidRDefault="00233D81" w:rsidP="00AB6B08">
      <w:pPr>
        <w:rPr>
          <w:rFonts w:cs="Arial"/>
          <w:sz w:val="28"/>
          <w:szCs w:val="28"/>
        </w:rPr>
      </w:pPr>
      <w:r>
        <w:rPr>
          <w:rFonts w:cs="Arial"/>
          <w:sz w:val="28"/>
          <w:szCs w:val="28"/>
        </w:rPr>
        <w:t>Title</w:t>
      </w:r>
      <w:r w:rsidR="00AB6B08" w:rsidRPr="00FF62D1">
        <w:rPr>
          <w:rFonts w:cs="Arial"/>
          <w:sz w:val="28"/>
          <w:szCs w:val="28"/>
        </w:rPr>
        <w:t>:</w:t>
      </w:r>
      <w:r w:rsidR="00FF62D1" w:rsidRPr="00FF62D1">
        <w:rPr>
          <w:rFonts w:cs="Arial"/>
          <w:sz w:val="28"/>
          <w:szCs w:val="28"/>
        </w:rPr>
        <w:t xml:space="preserve"> 3D state estimation and prediction for </w:t>
      </w:r>
      <w:r w:rsidR="00EB0BEF" w:rsidRPr="00EB0BEF">
        <w:rPr>
          <w:rFonts w:cs="Arial"/>
          <w:sz w:val="28"/>
          <w:szCs w:val="28"/>
        </w:rPr>
        <w:t>autonomous</w:t>
      </w:r>
      <w:r w:rsidR="00EB0BEF">
        <w:rPr>
          <w:rFonts w:cs="Arial"/>
          <w:sz w:val="28"/>
          <w:szCs w:val="28"/>
        </w:rPr>
        <w:t xml:space="preserve"> </w:t>
      </w:r>
      <w:r w:rsidR="00FF62D1" w:rsidRPr="00EB0BEF">
        <w:rPr>
          <w:rFonts w:cs="Arial"/>
          <w:sz w:val="28"/>
          <w:szCs w:val="28"/>
        </w:rPr>
        <w:t>surface</w:t>
      </w:r>
      <w:r w:rsidR="00FF62D1" w:rsidRPr="00FF62D1">
        <w:rPr>
          <w:rFonts w:cs="Arial"/>
          <w:sz w:val="28"/>
          <w:szCs w:val="28"/>
        </w:rPr>
        <w:t xml:space="preserve"> vessels using sensor fusion</w:t>
      </w:r>
    </w:p>
    <w:p w14:paraId="2BEBD140" w14:textId="77777777" w:rsidR="00AB6B08" w:rsidRPr="00FF62D1" w:rsidRDefault="00AB6B08" w:rsidP="00AB6B08">
      <w:pPr>
        <w:rPr>
          <w:rFonts w:cs="Arial"/>
          <w:sz w:val="28"/>
          <w:szCs w:val="28"/>
        </w:rPr>
      </w:pPr>
    </w:p>
    <w:p w14:paraId="10C7424B" w14:textId="319DA2EE" w:rsidR="00AB6B08" w:rsidRPr="00E11372" w:rsidRDefault="00233D81" w:rsidP="00AB6B08">
      <w:pPr>
        <w:rPr>
          <w:rFonts w:cs="Arial"/>
          <w:sz w:val="28"/>
          <w:szCs w:val="28"/>
        </w:rPr>
      </w:pPr>
      <w:r w:rsidRPr="00E11372">
        <w:rPr>
          <w:rFonts w:cs="Arial"/>
          <w:sz w:val="28"/>
          <w:szCs w:val="28"/>
        </w:rPr>
        <w:t>Research group</w:t>
      </w:r>
    </w:p>
    <w:p w14:paraId="4746FA02" w14:textId="6D8BEC3D" w:rsidR="00AB6B08" w:rsidRPr="00FF62D1" w:rsidRDefault="00233D81" w:rsidP="00AB6B08">
      <w:pPr>
        <w:ind w:firstLine="708"/>
        <w:rPr>
          <w:rFonts w:cs="Arial"/>
          <w:sz w:val="24"/>
          <w:szCs w:val="22"/>
        </w:rPr>
      </w:pPr>
      <w:r>
        <w:rPr>
          <w:rFonts w:cs="Arial"/>
          <w:sz w:val="24"/>
          <w:szCs w:val="22"/>
        </w:rPr>
        <w:t>Name</w:t>
      </w:r>
      <w:r w:rsidR="00AB6B08" w:rsidRPr="00FF62D1">
        <w:rPr>
          <w:rFonts w:cs="Arial"/>
          <w:sz w:val="24"/>
          <w:szCs w:val="22"/>
        </w:rPr>
        <w:t xml:space="preserve">: </w:t>
      </w:r>
      <w:r w:rsidR="00FF62D1" w:rsidRPr="00FF62D1">
        <w:rPr>
          <w:rFonts w:cs="Arial"/>
          <w:sz w:val="24"/>
          <w:szCs w:val="22"/>
        </w:rPr>
        <w:t>Royal Military Academy</w:t>
      </w:r>
    </w:p>
    <w:p w14:paraId="08F1F280" w14:textId="14AC7F72" w:rsidR="00AB6B08" w:rsidRPr="00FF62D1" w:rsidRDefault="00AB6B08" w:rsidP="00AB6B08">
      <w:pPr>
        <w:rPr>
          <w:rFonts w:cs="Arial"/>
          <w:sz w:val="24"/>
          <w:szCs w:val="22"/>
        </w:rPr>
      </w:pPr>
      <w:r w:rsidRPr="00FF62D1">
        <w:rPr>
          <w:rFonts w:cs="Arial"/>
          <w:sz w:val="24"/>
          <w:szCs w:val="22"/>
        </w:rPr>
        <w:t xml:space="preserve">      </w:t>
      </w:r>
      <w:r w:rsidRPr="00FF62D1">
        <w:rPr>
          <w:rFonts w:cs="Arial"/>
          <w:sz w:val="24"/>
          <w:szCs w:val="22"/>
        </w:rPr>
        <w:tab/>
      </w:r>
      <w:r w:rsidR="00FF62D1">
        <w:rPr>
          <w:rFonts w:cs="Arial"/>
          <w:sz w:val="24"/>
          <w:szCs w:val="22"/>
        </w:rPr>
        <w:t>Contact</w:t>
      </w:r>
      <w:r w:rsidRPr="00FF62D1">
        <w:rPr>
          <w:rFonts w:cs="Arial"/>
          <w:sz w:val="24"/>
          <w:szCs w:val="22"/>
        </w:rPr>
        <w:t>:</w:t>
      </w:r>
      <w:r w:rsidR="00FF62D1">
        <w:rPr>
          <w:rFonts w:cs="Arial"/>
          <w:sz w:val="24"/>
          <w:szCs w:val="22"/>
        </w:rPr>
        <w:t xml:space="preserve"> </w:t>
      </w:r>
      <w:r w:rsidR="00FF62D1" w:rsidRPr="00FF62D1">
        <w:rPr>
          <w:rFonts w:cs="Arial"/>
          <w:sz w:val="24"/>
          <w:szCs w:val="22"/>
        </w:rPr>
        <w:t>erm-deao-rswo@mil.be</w:t>
      </w:r>
    </w:p>
    <w:p w14:paraId="44F0CED3" w14:textId="32C435F1" w:rsidR="00AB6B08" w:rsidRPr="00FF62D1" w:rsidRDefault="00AB6B08" w:rsidP="00AB6B08">
      <w:pPr>
        <w:rPr>
          <w:rFonts w:cs="Arial"/>
          <w:sz w:val="24"/>
          <w:szCs w:val="22"/>
        </w:rPr>
      </w:pPr>
      <w:r w:rsidRPr="00FF62D1">
        <w:rPr>
          <w:rFonts w:cs="Arial"/>
          <w:sz w:val="24"/>
          <w:szCs w:val="22"/>
        </w:rPr>
        <w:t xml:space="preserve">   </w:t>
      </w:r>
      <w:r w:rsidRPr="00FF62D1">
        <w:rPr>
          <w:rFonts w:cs="Arial"/>
          <w:sz w:val="24"/>
          <w:szCs w:val="22"/>
        </w:rPr>
        <w:tab/>
      </w:r>
      <w:r w:rsidR="00FB7737" w:rsidRPr="00E11372">
        <w:rPr>
          <w:rFonts w:cs="Arial"/>
          <w:sz w:val="24"/>
          <w:szCs w:val="22"/>
        </w:rPr>
        <w:t>Supervisors</w:t>
      </w:r>
      <w:r w:rsidRPr="00FF62D1">
        <w:rPr>
          <w:rFonts w:cs="Arial"/>
          <w:sz w:val="24"/>
          <w:szCs w:val="22"/>
        </w:rPr>
        <w:t>:</w:t>
      </w:r>
      <w:r w:rsidR="00FF62D1">
        <w:rPr>
          <w:rFonts w:cs="Arial"/>
          <w:sz w:val="24"/>
          <w:szCs w:val="22"/>
        </w:rPr>
        <w:t xml:space="preserve"> </w:t>
      </w:r>
      <w:r w:rsidR="00FF62D1" w:rsidRPr="00FF62D1">
        <w:rPr>
          <w:rFonts w:cs="Arial"/>
          <w:sz w:val="24"/>
          <w:szCs w:val="22"/>
        </w:rPr>
        <w:t>prof. dr. ir. Hiep Luong</w:t>
      </w:r>
      <w:r w:rsidR="00996926">
        <w:rPr>
          <w:rFonts w:cs="Arial"/>
          <w:sz w:val="24"/>
          <w:szCs w:val="22"/>
        </w:rPr>
        <w:t xml:space="preserve"> - </w:t>
      </w:r>
      <w:r w:rsidR="00996926" w:rsidRPr="00996926">
        <w:rPr>
          <w:rFonts w:cs="Arial"/>
          <w:sz w:val="24"/>
          <w:szCs w:val="22"/>
        </w:rPr>
        <w:t>prof. dr. ir. Jan Aelterman</w:t>
      </w:r>
    </w:p>
    <w:p w14:paraId="653B4293" w14:textId="5CD358BB" w:rsidR="00AB6B08" w:rsidRPr="00FF62D1" w:rsidRDefault="00AB6B08" w:rsidP="00AB6B08">
      <w:pPr>
        <w:rPr>
          <w:rFonts w:cs="Arial"/>
          <w:sz w:val="24"/>
          <w:szCs w:val="22"/>
        </w:rPr>
      </w:pPr>
      <w:r w:rsidRPr="00FF62D1">
        <w:rPr>
          <w:rFonts w:cs="Arial"/>
          <w:sz w:val="24"/>
          <w:szCs w:val="22"/>
        </w:rPr>
        <w:t xml:space="preserve">   </w:t>
      </w:r>
      <w:r w:rsidRPr="00FF62D1">
        <w:rPr>
          <w:rFonts w:cs="Arial"/>
          <w:sz w:val="24"/>
          <w:szCs w:val="22"/>
        </w:rPr>
        <w:tab/>
      </w:r>
      <w:r w:rsidRPr="00FF62D1">
        <w:rPr>
          <w:rFonts w:cs="Arial"/>
          <w:sz w:val="24"/>
          <w:szCs w:val="22"/>
        </w:rPr>
        <w:tab/>
        <w:t>mailad</w:t>
      </w:r>
      <w:r w:rsidR="00233D81">
        <w:rPr>
          <w:rFonts w:cs="Arial"/>
          <w:sz w:val="24"/>
          <w:szCs w:val="22"/>
        </w:rPr>
        <w:t>d</w:t>
      </w:r>
      <w:r w:rsidRPr="00FF62D1">
        <w:rPr>
          <w:rFonts w:cs="Arial"/>
          <w:sz w:val="24"/>
          <w:szCs w:val="22"/>
        </w:rPr>
        <w:t>ress</w:t>
      </w:r>
      <w:r w:rsidR="00E11372" w:rsidRPr="00FF62D1">
        <w:rPr>
          <w:rFonts w:cs="Arial"/>
          <w:sz w:val="24"/>
          <w:szCs w:val="22"/>
        </w:rPr>
        <w:t>(</w:t>
      </w:r>
      <w:r w:rsidRPr="00FF62D1">
        <w:rPr>
          <w:rFonts w:cs="Arial"/>
          <w:sz w:val="24"/>
          <w:szCs w:val="22"/>
        </w:rPr>
        <w:t>e</w:t>
      </w:r>
      <w:r w:rsidR="00233D81">
        <w:rPr>
          <w:rFonts w:cs="Arial"/>
          <w:sz w:val="24"/>
          <w:szCs w:val="22"/>
        </w:rPr>
        <w:t>s</w:t>
      </w:r>
      <w:r w:rsidRPr="00FF62D1">
        <w:rPr>
          <w:rFonts w:cs="Arial"/>
          <w:sz w:val="24"/>
          <w:szCs w:val="22"/>
        </w:rPr>
        <w:t>):</w:t>
      </w:r>
      <w:r w:rsidR="00FF62D1">
        <w:rPr>
          <w:rFonts w:cs="Arial"/>
          <w:sz w:val="24"/>
          <w:szCs w:val="22"/>
        </w:rPr>
        <w:t xml:space="preserve"> </w:t>
      </w:r>
      <w:hyperlink r:id="rId8" w:history="1">
        <w:r w:rsidR="00996926" w:rsidRPr="00A43D2A">
          <w:rPr>
            <w:rStyle w:val="Hyperlink"/>
            <w:rFonts w:cs="Arial"/>
            <w:sz w:val="24"/>
            <w:szCs w:val="22"/>
          </w:rPr>
          <w:t>hiep.luong@ugent.be</w:t>
        </w:r>
      </w:hyperlink>
      <w:r w:rsidR="00996926">
        <w:rPr>
          <w:rFonts w:cs="Arial"/>
          <w:sz w:val="24"/>
          <w:szCs w:val="22"/>
        </w:rPr>
        <w:t xml:space="preserve"> - </w:t>
      </w:r>
      <w:hyperlink r:id="rId9" w:history="1">
        <w:r w:rsidR="00614696" w:rsidRPr="00BB2167">
          <w:rPr>
            <w:rStyle w:val="Hyperlink"/>
            <w:rFonts w:cs="Arial"/>
            <w:sz w:val="24"/>
            <w:szCs w:val="22"/>
          </w:rPr>
          <w:t>jan.aelterman@ugent.be</w:t>
        </w:r>
      </w:hyperlink>
      <w:r w:rsidR="00614696">
        <w:rPr>
          <w:rFonts w:cs="Arial"/>
          <w:sz w:val="24"/>
          <w:szCs w:val="22"/>
        </w:rPr>
        <w:t xml:space="preserve"> </w:t>
      </w:r>
    </w:p>
    <w:p w14:paraId="2D75FE02" w14:textId="7037FC34" w:rsidR="00AB6B08" w:rsidRPr="00996926" w:rsidRDefault="00AB6B08" w:rsidP="00AB6B08">
      <w:pPr>
        <w:rPr>
          <w:rFonts w:cs="Arial"/>
          <w:b/>
          <w:bCs/>
          <w:sz w:val="24"/>
          <w:szCs w:val="22"/>
        </w:rPr>
      </w:pPr>
      <w:r w:rsidRPr="00FF62D1">
        <w:rPr>
          <w:rFonts w:cs="Arial"/>
          <w:sz w:val="24"/>
          <w:szCs w:val="22"/>
        </w:rPr>
        <w:t xml:space="preserve">       </w:t>
      </w:r>
      <w:r w:rsidRPr="00FF62D1">
        <w:rPr>
          <w:rFonts w:cs="Arial"/>
          <w:sz w:val="24"/>
          <w:szCs w:val="22"/>
        </w:rPr>
        <w:tab/>
      </w:r>
      <w:r w:rsidR="00FB7737" w:rsidRPr="00E11372">
        <w:rPr>
          <w:rFonts w:cs="Arial"/>
          <w:sz w:val="24"/>
          <w:szCs w:val="22"/>
        </w:rPr>
        <w:t>Counsellors</w:t>
      </w:r>
      <w:r w:rsidRPr="00996926">
        <w:rPr>
          <w:rFonts w:cs="Arial"/>
          <w:sz w:val="24"/>
          <w:szCs w:val="22"/>
        </w:rPr>
        <w:t>:</w:t>
      </w:r>
      <w:r w:rsidR="00996926" w:rsidRPr="00996926">
        <w:t xml:space="preserve"> </w:t>
      </w:r>
      <w:r w:rsidR="00996926" w:rsidRPr="00996926">
        <w:rPr>
          <w:rFonts w:cs="Arial"/>
          <w:sz w:val="24"/>
          <w:szCs w:val="22"/>
        </w:rPr>
        <w:t>Charles Hamesse - ir. Tien-Thanh Nguyen - dr. ir. Benoit Pairet</w:t>
      </w:r>
    </w:p>
    <w:p w14:paraId="331C63D3" w14:textId="35AA2366" w:rsidR="00AB6B08" w:rsidRPr="00614696" w:rsidRDefault="00AB6B08" w:rsidP="00614696">
      <w:pPr>
        <w:rPr>
          <w:rFonts w:cs="Arial"/>
          <w:sz w:val="24"/>
          <w:szCs w:val="22"/>
        </w:rPr>
      </w:pPr>
      <w:r w:rsidRPr="00996926">
        <w:rPr>
          <w:rFonts w:cs="Arial"/>
          <w:sz w:val="24"/>
          <w:szCs w:val="22"/>
        </w:rPr>
        <w:tab/>
      </w:r>
      <w:r w:rsidRPr="00996926">
        <w:rPr>
          <w:rFonts w:cs="Arial"/>
          <w:sz w:val="24"/>
          <w:szCs w:val="22"/>
        </w:rPr>
        <w:tab/>
        <w:t>mailad</w:t>
      </w:r>
      <w:r w:rsidR="00233D81">
        <w:rPr>
          <w:rFonts w:cs="Arial"/>
          <w:sz w:val="24"/>
          <w:szCs w:val="22"/>
        </w:rPr>
        <w:t>d</w:t>
      </w:r>
      <w:r w:rsidRPr="00996926">
        <w:rPr>
          <w:rFonts w:cs="Arial"/>
          <w:sz w:val="24"/>
          <w:szCs w:val="22"/>
        </w:rPr>
        <w:t>ress</w:t>
      </w:r>
      <w:r w:rsidR="00E11372" w:rsidRPr="00996926">
        <w:rPr>
          <w:rFonts w:cs="Arial"/>
          <w:sz w:val="24"/>
          <w:szCs w:val="22"/>
        </w:rPr>
        <w:t>(</w:t>
      </w:r>
      <w:r w:rsidRPr="00996926">
        <w:rPr>
          <w:rFonts w:cs="Arial"/>
          <w:sz w:val="24"/>
          <w:szCs w:val="22"/>
        </w:rPr>
        <w:t>e</w:t>
      </w:r>
      <w:r w:rsidR="00233D81">
        <w:rPr>
          <w:rFonts w:cs="Arial"/>
          <w:sz w:val="24"/>
          <w:szCs w:val="22"/>
        </w:rPr>
        <w:t>s</w:t>
      </w:r>
      <w:r w:rsidRPr="00996926">
        <w:rPr>
          <w:rFonts w:cs="Arial"/>
          <w:sz w:val="24"/>
          <w:szCs w:val="22"/>
        </w:rPr>
        <w:t>):</w:t>
      </w:r>
      <w:r w:rsidR="00996926" w:rsidRPr="00996926">
        <w:rPr>
          <w:rFonts w:cs="Arial"/>
          <w:sz w:val="24"/>
          <w:szCs w:val="22"/>
        </w:rPr>
        <w:t xml:space="preserve"> </w:t>
      </w:r>
      <w:hyperlink r:id="rId10" w:history="1">
        <w:r w:rsidR="00996926" w:rsidRPr="00A43D2A">
          <w:rPr>
            <w:rStyle w:val="Hyperlink"/>
            <w:rFonts w:cs="Arial"/>
            <w:sz w:val="24"/>
            <w:szCs w:val="22"/>
          </w:rPr>
          <w:t>charles.hamesse@ugent.be</w:t>
        </w:r>
      </w:hyperlink>
      <w:r w:rsidR="00996926">
        <w:rPr>
          <w:rFonts w:cs="Arial"/>
          <w:sz w:val="24"/>
          <w:szCs w:val="22"/>
        </w:rPr>
        <w:t xml:space="preserve"> – </w:t>
      </w:r>
      <w:hyperlink r:id="rId11" w:history="1">
        <w:r w:rsidR="008B34AD" w:rsidRPr="00DA0FF2">
          <w:rPr>
            <w:rStyle w:val="Hyperlink"/>
            <w:rFonts w:cs="Arial"/>
            <w:sz w:val="24"/>
            <w:szCs w:val="22"/>
          </w:rPr>
          <w:t>tienthanh.nguyen@mil.be</w:t>
        </w:r>
      </w:hyperlink>
      <w:r w:rsidR="00614696">
        <w:rPr>
          <w:rFonts w:cs="Arial"/>
          <w:sz w:val="24"/>
          <w:szCs w:val="22"/>
        </w:rPr>
        <w:t xml:space="preserve"> - </w:t>
      </w:r>
      <w:hyperlink r:id="rId12" w:history="1">
        <w:r w:rsidR="00614696" w:rsidRPr="00BB2167">
          <w:rPr>
            <w:rStyle w:val="Hyperlink"/>
            <w:rFonts w:cs="Arial"/>
            <w:sz w:val="24"/>
            <w:szCs w:val="22"/>
          </w:rPr>
          <w:t>benoit.pairet@mil.be</w:t>
        </w:r>
      </w:hyperlink>
      <w:r w:rsidR="00614696">
        <w:rPr>
          <w:rFonts w:cs="Arial"/>
          <w:sz w:val="24"/>
          <w:szCs w:val="22"/>
        </w:rPr>
        <w:t xml:space="preserve"> </w:t>
      </w:r>
    </w:p>
    <w:p w14:paraId="632E51E5" w14:textId="77777777" w:rsidR="00AB6B08" w:rsidRPr="00996926" w:rsidRDefault="00AB6B08" w:rsidP="00AB6B08">
      <w:pPr>
        <w:rPr>
          <w:rFonts w:cs="Arial"/>
          <w:sz w:val="28"/>
          <w:szCs w:val="28"/>
        </w:rPr>
      </w:pPr>
    </w:p>
    <w:p w14:paraId="50542E8D" w14:textId="59FF11FD" w:rsidR="00EB0BEF" w:rsidRPr="00EB0BEF" w:rsidRDefault="00FB7737" w:rsidP="00FB7737">
      <w:pPr>
        <w:rPr>
          <w:rFonts w:cs="Arial"/>
          <w:sz w:val="28"/>
          <w:szCs w:val="28"/>
        </w:rPr>
      </w:pPr>
      <w:r w:rsidRPr="00E11372">
        <w:rPr>
          <w:rFonts w:cs="Arial"/>
          <w:sz w:val="28"/>
          <w:szCs w:val="28"/>
        </w:rPr>
        <w:t>Existing situation and problem definition</w:t>
      </w:r>
    </w:p>
    <w:p w14:paraId="5C9193E1" w14:textId="6625C96B" w:rsidR="00FB7737" w:rsidRDefault="00FB7737" w:rsidP="00FB7737">
      <w:pPr>
        <w:rPr>
          <w:rFonts w:cs="Arial"/>
          <w:szCs w:val="20"/>
        </w:rPr>
      </w:pPr>
      <w:r w:rsidRPr="00E11372">
        <w:rPr>
          <w:rFonts w:cs="Arial"/>
          <w:szCs w:val="20"/>
        </w:rPr>
        <w:t xml:space="preserve">More and more autonomous systems and vehicles are being used. These systems can be developed to take over the work of humans in certain situations. More specifically for military operations they can play an important role. They can be used in situations that are too dangerous for humans, but also for support and for logistics. </w:t>
      </w:r>
    </w:p>
    <w:p w14:paraId="52ACEC21" w14:textId="0AC653B2" w:rsidR="004430E9" w:rsidRPr="004430E9" w:rsidRDefault="005159D5" w:rsidP="00635FFD">
      <w:pPr>
        <w:rPr>
          <w:rFonts w:cs="Arial"/>
          <w:szCs w:val="20"/>
        </w:rPr>
      </w:pPr>
      <w:r>
        <w:rPr>
          <w:rFonts w:cs="Arial"/>
          <w:szCs w:val="20"/>
        </w:rPr>
        <w:t>T</w:t>
      </w:r>
      <w:r w:rsidR="004430E9">
        <w:rPr>
          <w:rFonts w:cs="Arial"/>
          <w:szCs w:val="20"/>
        </w:rPr>
        <w:t>he</w:t>
      </w:r>
      <w:r w:rsidR="004430E9" w:rsidRPr="004430E9">
        <w:rPr>
          <w:rFonts w:cs="Arial"/>
          <w:szCs w:val="20"/>
        </w:rPr>
        <w:t xml:space="preserve"> Robotics &amp; Autonomous Systems lab</w:t>
      </w:r>
      <w:r>
        <w:rPr>
          <w:rFonts w:cs="Arial"/>
          <w:szCs w:val="20"/>
        </w:rPr>
        <w:t xml:space="preserve"> of the Belgian Royal Military Academy is currently working two projects: MarSur and MarLand. Project MarSur is developing an autonomous surface vessel or ASV. The ASV has multiple sensors on board such as an IMU and stereo cameras</w:t>
      </w:r>
      <w:r w:rsidR="00635FFD">
        <w:rPr>
          <w:rFonts w:cs="Arial"/>
          <w:szCs w:val="20"/>
        </w:rPr>
        <w:t>. Due to the sea waves, the ASV is moving, and all sensory data must be stabilized to deal with this movement. Project MarLand is developing an autonomous drone that must be capable of take-off and landing on Navy Vessels. For the drone to land successfully, the ASV</w:t>
      </w:r>
      <w:r w:rsidR="00532067">
        <w:rPr>
          <w:rFonts w:cs="Arial"/>
          <w:szCs w:val="20"/>
        </w:rPr>
        <w:t>/vessel</w:t>
      </w:r>
      <w:r w:rsidR="00635FFD">
        <w:rPr>
          <w:rFonts w:cs="Arial"/>
          <w:szCs w:val="20"/>
        </w:rPr>
        <w:t xml:space="preserve"> needs to predict its state to </w:t>
      </w:r>
      <w:r w:rsidR="00635FFD" w:rsidRPr="00635FFD">
        <w:rPr>
          <w:rFonts w:cs="Arial"/>
          <w:szCs w:val="20"/>
        </w:rPr>
        <w:t>determine the optimal</w:t>
      </w:r>
      <w:r w:rsidR="00635FFD">
        <w:rPr>
          <w:rFonts w:cs="Arial"/>
          <w:szCs w:val="20"/>
        </w:rPr>
        <w:t xml:space="preserve"> </w:t>
      </w:r>
      <w:r w:rsidR="00635FFD" w:rsidRPr="00635FFD">
        <w:rPr>
          <w:rFonts w:cs="Arial"/>
          <w:szCs w:val="20"/>
        </w:rPr>
        <w:t>landing time so that the landing impact on the drone will be minimized</w:t>
      </w:r>
      <w:r w:rsidR="00635FFD">
        <w:rPr>
          <w:rFonts w:cs="Arial"/>
          <w:szCs w:val="20"/>
        </w:rPr>
        <w:t>.</w:t>
      </w:r>
    </w:p>
    <w:p w14:paraId="3E57DE89" w14:textId="77777777" w:rsidR="00FB7737" w:rsidRPr="00E11372" w:rsidRDefault="00FB7737" w:rsidP="00FB7737">
      <w:pPr>
        <w:rPr>
          <w:rFonts w:cs="Arial"/>
          <w:szCs w:val="20"/>
        </w:rPr>
      </w:pPr>
    </w:p>
    <w:p w14:paraId="6073C0AD" w14:textId="77777777" w:rsidR="00FB7737" w:rsidRPr="00E11372" w:rsidRDefault="00FB7737" w:rsidP="00AB6B08">
      <w:pPr>
        <w:rPr>
          <w:rFonts w:cs="Arial"/>
          <w:sz w:val="28"/>
          <w:szCs w:val="28"/>
        </w:rPr>
      </w:pPr>
      <w:r w:rsidRPr="00E11372">
        <w:rPr>
          <w:rFonts w:cs="Arial"/>
          <w:sz w:val="28"/>
          <w:szCs w:val="28"/>
        </w:rPr>
        <w:t>Objective of the project</w:t>
      </w:r>
    </w:p>
    <w:p w14:paraId="47F20015" w14:textId="2D4408E1" w:rsidR="00FB7737" w:rsidRPr="00E11372" w:rsidRDefault="00532067" w:rsidP="00532067">
      <w:pPr>
        <w:rPr>
          <w:rFonts w:cs="Arial"/>
          <w:szCs w:val="20"/>
        </w:rPr>
      </w:pPr>
      <w:r>
        <w:rPr>
          <w:rFonts w:cs="Arial"/>
          <w:szCs w:val="20"/>
        </w:rPr>
        <w:t>M</w:t>
      </w:r>
      <w:r w:rsidRPr="00532067">
        <w:rPr>
          <w:rFonts w:cs="Arial"/>
          <w:szCs w:val="20"/>
        </w:rPr>
        <w:t>odeling and predicting the movement</w:t>
      </w:r>
      <w:r>
        <w:rPr>
          <w:rFonts w:cs="Arial"/>
          <w:szCs w:val="20"/>
        </w:rPr>
        <w:t xml:space="preserve"> </w:t>
      </w:r>
      <w:r w:rsidRPr="00532067">
        <w:rPr>
          <w:rFonts w:cs="Arial"/>
          <w:szCs w:val="20"/>
        </w:rPr>
        <w:t>state of the vessel/ASV due to sea waves by using information acquired from sensor</w:t>
      </w:r>
      <w:r>
        <w:rPr>
          <w:rFonts w:cs="Arial"/>
          <w:szCs w:val="20"/>
        </w:rPr>
        <w:t>s</w:t>
      </w:r>
      <w:r w:rsidRPr="00532067">
        <w:rPr>
          <w:rFonts w:cs="Arial"/>
          <w:szCs w:val="20"/>
        </w:rPr>
        <w:t xml:space="preserve"> on the</w:t>
      </w:r>
      <w:r>
        <w:rPr>
          <w:rFonts w:cs="Arial"/>
          <w:szCs w:val="20"/>
        </w:rPr>
        <w:t xml:space="preserve"> </w:t>
      </w:r>
      <w:r w:rsidRPr="00532067">
        <w:rPr>
          <w:rFonts w:cs="Arial"/>
          <w:szCs w:val="20"/>
        </w:rPr>
        <w:t>ASV/vessels: such as stereo cameras, IMU, ...</w:t>
      </w:r>
      <w:r w:rsidR="00FB7737" w:rsidRPr="00E11372">
        <w:rPr>
          <w:rFonts w:cs="Arial"/>
          <w:szCs w:val="20"/>
        </w:rPr>
        <w:t xml:space="preserve"> </w:t>
      </w:r>
      <w:r w:rsidRPr="00532067">
        <w:rPr>
          <w:rFonts w:cs="Arial"/>
          <w:szCs w:val="20"/>
        </w:rPr>
        <w:t>Deep learning and sensor fusion techniques will be applied to the input: the data stream from the</w:t>
      </w:r>
      <w:r>
        <w:rPr>
          <w:rFonts w:cs="Arial"/>
          <w:szCs w:val="20"/>
        </w:rPr>
        <w:t xml:space="preserve"> </w:t>
      </w:r>
      <w:r w:rsidRPr="00532067">
        <w:rPr>
          <w:rFonts w:cs="Arial"/>
          <w:szCs w:val="20"/>
        </w:rPr>
        <w:t>on-board sensors. The expected output</w:t>
      </w:r>
      <w:r>
        <w:rPr>
          <w:rFonts w:cs="Arial"/>
          <w:szCs w:val="20"/>
        </w:rPr>
        <w:t>s</w:t>
      </w:r>
      <w:r w:rsidRPr="00532067">
        <w:rPr>
          <w:rFonts w:cs="Arial"/>
          <w:szCs w:val="20"/>
        </w:rPr>
        <w:t xml:space="preserve"> are dynamic modelling and prediction of 6D states of</w:t>
      </w:r>
      <w:r>
        <w:rPr>
          <w:rFonts w:cs="Arial"/>
          <w:szCs w:val="20"/>
        </w:rPr>
        <w:t xml:space="preserve"> the </w:t>
      </w:r>
      <w:r w:rsidRPr="00532067">
        <w:rPr>
          <w:rFonts w:cs="Arial"/>
          <w:szCs w:val="20"/>
        </w:rPr>
        <w:t>ASV/vessel in translational (x, y, z) and angular (roll, pitch, yaw) movement in</w:t>
      </w:r>
      <w:r>
        <w:rPr>
          <w:rFonts w:cs="Arial"/>
          <w:szCs w:val="20"/>
        </w:rPr>
        <w:t xml:space="preserve"> a</w:t>
      </w:r>
      <w:r w:rsidRPr="00532067">
        <w:rPr>
          <w:rFonts w:cs="Arial"/>
          <w:szCs w:val="20"/>
        </w:rPr>
        <w:t xml:space="preserve"> certain peri</w:t>
      </w:r>
      <w:r>
        <w:rPr>
          <w:rFonts w:cs="Arial"/>
          <w:szCs w:val="20"/>
        </w:rPr>
        <w:t xml:space="preserve">od of time </w:t>
      </w:r>
      <w:r w:rsidRPr="00532067">
        <w:rPr>
          <w:rFonts w:cs="Arial"/>
          <w:szCs w:val="20"/>
        </w:rPr>
        <w:t xml:space="preserve">in </w:t>
      </w:r>
      <w:r>
        <w:rPr>
          <w:rFonts w:cs="Arial"/>
          <w:szCs w:val="20"/>
        </w:rPr>
        <w:t xml:space="preserve">the </w:t>
      </w:r>
      <w:r w:rsidRPr="00532067">
        <w:rPr>
          <w:rFonts w:cs="Arial"/>
          <w:szCs w:val="20"/>
        </w:rPr>
        <w:t>future from the current measuring moment. To train the deep learning model, we will employ both</w:t>
      </w:r>
      <w:r>
        <w:rPr>
          <w:rFonts w:cs="Arial"/>
          <w:szCs w:val="20"/>
        </w:rPr>
        <w:t xml:space="preserve"> </w:t>
      </w:r>
      <w:r w:rsidRPr="00532067">
        <w:rPr>
          <w:rFonts w:cs="Arial"/>
          <w:szCs w:val="20"/>
        </w:rPr>
        <w:t>synthetic data from simulation (Unreal/Blender) and real data acquired from ASV/vessel.</w:t>
      </w:r>
    </w:p>
    <w:p w14:paraId="05B0F0BB" w14:textId="77777777" w:rsidR="00FB7737" w:rsidRPr="00E11372" w:rsidRDefault="00FB7737" w:rsidP="00327CE6">
      <w:pPr>
        <w:rPr>
          <w:rFonts w:cs="Arial"/>
          <w:sz w:val="28"/>
          <w:szCs w:val="28"/>
        </w:rPr>
      </w:pPr>
    </w:p>
    <w:p w14:paraId="2C1E6277" w14:textId="5465282E" w:rsidR="00FB7737" w:rsidRDefault="00FB7737" w:rsidP="00327CE6">
      <w:pPr>
        <w:rPr>
          <w:rFonts w:cs="Arial"/>
          <w:sz w:val="28"/>
          <w:szCs w:val="28"/>
        </w:rPr>
      </w:pPr>
      <w:r w:rsidRPr="00FB7737">
        <w:rPr>
          <w:rFonts w:cs="Arial"/>
          <w:sz w:val="28"/>
          <w:szCs w:val="28"/>
        </w:rPr>
        <w:t xml:space="preserve">Planning and </w:t>
      </w:r>
      <w:r w:rsidRPr="00635FFD">
        <w:rPr>
          <w:rFonts w:cs="Arial"/>
          <w:sz w:val="28"/>
          <w:szCs w:val="28"/>
        </w:rPr>
        <w:t>milestones</w:t>
      </w:r>
    </w:p>
    <w:p w14:paraId="47C3413B" w14:textId="77777777" w:rsidR="00FB7737" w:rsidRDefault="00FB7737" w:rsidP="00327CE6">
      <w:pPr>
        <w:rPr>
          <w:rFonts w:cs="Arial"/>
          <w:sz w:val="22"/>
          <w:szCs w:val="20"/>
        </w:rPr>
      </w:pPr>
    </w:p>
    <w:tbl>
      <w:tblPr>
        <w:tblStyle w:val="Tabelraster"/>
        <w:tblW w:w="9561" w:type="dxa"/>
        <w:tblLook w:val="04A0" w:firstRow="1" w:lastRow="0" w:firstColumn="1" w:lastColumn="0" w:noHBand="0" w:noVBand="1"/>
      </w:tblPr>
      <w:tblGrid>
        <w:gridCol w:w="743"/>
        <w:gridCol w:w="1237"/>
        <w:gridCol w:w="7581"/>
      </w:tblGrid>
      <w:tr w:rsidR="005C17CE" w:rsidRPr="00892103" w14:paraId="5C2B77CD" w14:textId="77777777" w:rsidTr="00CD668C">
        <w:trPr>
          <w:trHeight w:val="289"/>
        </w:trPr>
        <w:tc>
          <w:tcPr>
            <w:tcW w:w="743" w:type="dxa"/>
          </w:tcPr>
          <w:p w14:paraId="7290BED0" w14:textId="5E65373D" w:rsidR="005C17CE" w:rsidRDefault="005C17CE" w:rsidP="00363418">
            <w:pPr>
              <w:spacing w:line="240" w:lineRule="auto"/>
              <w:jc w:val="left"/>
              <w:rPr>
                <w:rFonts w:ascii="Calibri" w:hAnsi="Calibri" w:cs="Calibri"/>
                <w:b/>
                <w:bCs/>
                <w:color w:val="000000"/>
                <w:sz w:val="22"/>
                <w:szCs w:val="22"/>
                <w:lang w:eastAsia="nl-BE"/>
              </w:rPr>
            </w:pPr>
            <w:r>
              <w:rPr>
                <w:rFonts w:ascii="Calibri" w:hAnsi="Calibri" w:cs="Calibri"/>
                <w:b/>
                <w:bCs/>
                <w:color w:val="000000"/>
                <w:sz w:val="22"/>
                <w:szCs w:val="22"/>
                <w:lang w:eastAsia="nl-BE"/>
              </w:rPr>
              <w:t>Week</w:t>
            </w:r>
          </w:p>
        </w:tc>
        <w:tc>
          <w:tcPr>
            <w:tcW w:w="1237" w:type="dxa"/>
            <w:noWrap/>
          </w:tcPr>
          <w:p w14:paraId="40710E17" w14:textId="744E1536" w:rsidR="005C17CE" w:rsidRPr="005B2D0E" w:rsidRDefault="005C17CE" w:rsidP="00363418">
            <w:pPr>
              <w:spacing w:line="240" w:lineRule="auto"/>
              <w:jc w:val="left"/>
              <w:rPr>
                <w:rFonts w:ascii="Calibri" w:hAnsi="Calibri" w:cs="Calibri"/>
                <w:b/>
                <w:bCs/>
                <w:color w:val="000000"/>
                <w:sz w:val="22"/>
                <w:szCs w:val="22"/>
                <w:lang w:eastAsia="nl-BE"/>
              </w:rPr>
            </w:pPr>
            <w:r>
              <w:rPr>
                <w:rFonts w:ascii="Calibri" w:hAnsi="Calibri" w:cs="Calibri"/>
                <w:b/>
                <w:bCs/>
                <w:color w:val="000000"/>
                <w:sz w:val="22"/>
                <w:szCs w:val="22"/>
                <w:lang w:eastAsia="nl-BE"/>
              </w:rPr>
              <w:t>Date</w:t>
            </w:r>
          </w:p>
        </w:tc>
        <w:tc>
          <w:tcPr>
            <w:tcW w:w="7581" w:type="dxa"/>
            <w:noWrap/>
          </w:tcPr>
          <w:p w14:paraId="4C365A1A" w14:textId="7B67E1FF" w:rsidR="005C17CE" w:rsidRPr="00635FFD" w:rsidRDefault="005C17CE" w:rsidP="00363418">
            <w:pPr>
              <w:spacing w:line="240" w:lineRule="auto"/>
              <w:jc w:val="left"/>
              <w:rPr>
                <w:rFonts w:ascii="Calibri" w:hAnsi="Calibri" w:cs="Calibri"/>
                <w:b/>
                <w:bCs/>
                <w:color w:val="000000"/>
                <w:sz w:val="22"/>
                <w:szCs w:val="22"/>
                <w:lang w:eastAsia="nl-BE"/>
              </w:rPr>
            </w:pPr>
            <w:r w:rsidRPr="00635FFD">
              <w:rPr>
                <w:rFonts w:ascii="Calibri" w:hAnsi="Calibri" w:cs="Calibri"/>
                <w:b/>
                <w:bCs/>
                <w:color w:val="000000"/>
                <w:sz w:val="22"/>
                <w:szCs w:val="22"/>
                <w:lang w:eastAsia="nl-BE"/>
              </w:rPr>
              <w:t>Milestone</w:t>
            </w:r>
          </w:p>
        </w:tc>
      </w:tr>
      <w:tr w:rsidR="005C17CE" w:rsidRPr="00E11372" w14:paraId="251E6037" w14:textId="77777777" w:rsidTr="00CD668C">
        <w:trPr>
          <w:trHeight w:val="289"/>
        </w:trPr>
        <w:tc>
          <w:tcPr>
            <w:tcW w:w="743" w:type="dxa"/>
          </w:tcPr>
          <w:p w14:paraId="1855570B" w14:textId="18C25AA7" w:rsidR="005C17CE" w:rsidRDefault="005C17CE"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1-4</w:t>
            </w:r>
          </w:p>
        </w:tc>
        <w:tc>
          <w:tcPr>
            <w:tcW w:w="1237" w:type="dxa"/>
            <w:noWrap/>
            <w:hideMark/>
          </w:tcPr>
          <w:p w14:paraId="4ED7228F" w14:textId="063C367F" w:rsidR="005C17CE" w:rsidRPr="00892103" w:rsidRDefault="005C17CE"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18</w:t>
            </w:r>
            <w:r w:rsidRPr="00892103">
              <w:rPr>
                <w:rFonts w:ascii="Calibri" w:hAnsi="Calibri" w:cs="Calibri"/>
                <w:color w:val="000000"/>
                <w:sz w:val="22"/>
                <w:szCs w:val="22"/>
                <w:lang w:eastAsia="nl-BE"/>
              </w:rPr>
              <w:t>/</w:t>
            </w:r>
            <w:r w:rsidR="0050710D">
              <w:rPr>
                <w:rFonts w:ascii="Calibri" w:hAnsi="Calibri" w:cs="Calibri"/>
                <w:color w:val="000000"/>
                <w:sz w:val="22"/>
                <w:szCs w:val="22"/>
                <w:lang w:eastAsia="nl-BE"/>
              </w:rPr>
              <w:t>o</w:t>
            </w:r>
            <w:r w:rsidRPr="00892103">
              <w:rPr>
                <w:rFonts w:ascii="Calibri" w:hAnsi="Calibri" w:cs="Calibri"/>
                <w:color w:val="000000"/>
                <w:sz w:val="22"/>
                <w:szCs w:val="22"/>
                <w:lang w:eastAsia="nl-BE"/>
              </w:rPr>
              <w:t>kt</w:t>
            </w:r>
            <w:r>
              <w:rPr>
                <w:rFonts w:ascii="Calibri" w:hAnsi="Calibri" w:cs="Calibri"/>
                <w:color w:val="000000"/>
                <w:sz w:val="22"/>
                <w:szCs w:val="22"/>
                <w:lang w:eastAsia="nl-BE"/>
              </w:rPr>
              <w:t xml:space="preserve"> – 8/nov</w:t>
            </w:r>
          </w:p>
        </w:tc>
        <w:tc>
          <w:tcPr>
            <w:tcW w:w="7581" w:type="dxa"/>
            <w:noWrap/>
            <w:hideMark/>
          </w:tcPr>
          <w:p w14:paraId="34E94C5F" w14:textId="1C369879" w:rsidR="005C17CE" w:rsidRDefault="005C17CE" w:rsidP="00845024">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Data review:</w:t>
            </w:r>
          </w:p>
          <w:p w14:paraId="44F9A901" w14:textId="77777777" w:rsidR="005C17CE" w:rsidRPr="00E11372" w:rsidRDefault="005C17CE" w:rsidP="00532067">
            <w:pPr>
              <w:pStyle w:val="Lijstalinea"/>
              <w:numPr>
                <w:ilvl w:val="0"/>
                <w:numId w:val="32"/>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Research the available data: what data is available from the IMU and stereo cameras and which is usable or needs to be cleaned up</w:t>
            </w:r>
          </w:p>
          <w:p w14:paraId="758411A0" w14:textId="44CAFFF5" w:rsidR="005C17CE" w:rsidRPr="00532067" w:rsidRDefault="005C17CE" w:rsidP="00532067">
            <w:pPr>
              <w:pStyle w:val="Lijstalinea"/>
              <w:numPr>
                <w:ilvl w:val="0"/>
                <w:numId w:val="3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Research the effect of the movement of the ASV on the data/images</w:t>
            </w:r>
          </w:p>
          <w:p w14:paraId="1E153CAC" w14:textId="0B50C6DA" w:rsidR="005C17CE" w:rsidRPr="00845024" w:rsidRDefault="005C17CE" w:rsidP="00845024">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Literature</w:t>
            </w:r>
            <w:r w:rsidRPr="00845024">
              <w:rPr>
                <w:rFonts w:ascii="Calibri" w:hAnsi="Calibri" w:cs="Calibri"/>
                <w:color w:val="000000"/>
                <w:sz w:val="22"/>
                <w:szCs w:val="22"/>
                <w:lang w:eastAsia="nl-BE"/>
              </w:rPr>
              <w:t xml:space="preserve"> review:</w:t>
            </w:r>
          </w:p>
          <w:p w14:paraId="3FC04D07" w14:textId="37B13270" w:rsidR="005C17CE" w:rsidRPr="00E11372" w:rsidRDefault="005C17CE" w:rsidP="00532067">
            <w:pPr>
              <w:pStyle w:val="Lijstalinea"/>
              <w:numPr>
                <w:ilvl w:val="0"/>
                <w:numId w:val="32"/>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 xml:space="preserve">Research the methods used to solve this problem and what data they use </w:t>
            </w:r>
          </w:p>
          <w:p w14:paraId="4F57E6F3" w14:textId="3ECD6EE7" w:rsidR="005C17CE" w:rsidRPr="00E11372" w:rsidRDefault="005C17CE" w:rsidP="00532067">
            <w:pPr>
              <w:pStyle w:val="Lijstalinea"/>
              <w:numPr>
                <w:ilvl w:val="0"/>
                <w:numId w:val="32"/>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lastRenderedPageBreak/>
              <w:t xml:space="preserve">How do existing solutions translate to my problem, what can I learn from them   </w:t>
            </w:r>
          </w:p>
          <w:p w14:paraId="7A43D735" w14:textId="6020AD5A" w:rsidR="005C17CE" w:rsidRPr="00E11372" w:rsidRDefault="005C17CE" w:rsidP="00532067">
            <w:pPr>
              <w:pStyle w:val="Lijstalinea"/>
              <w:numPr>
                <w:ilvl w:val="0"/>
                <w:numId w:val="32"/>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Research and compare what methods are used</w:t>
            </w:r>
          </w:p>
          <w:p w14:paraId="17A411C7" w14:textId="6DFB0BA3" w:rsidR="005C17CE" w:rsidRPr="00845024" w:rsidRDefault="005C17CE" w:rsidP="00532067">
            <w:pPr>
              <w:pStyle w:val="Lijstalinea"/>
              <w:numPr>
                <w:ilvl w:val="1"/>
                <w:numId w:val="32"/>
              </w:numPr>
              <w:spacing w:line="240" w:lineRule="auto"/>
              <w:jc w:val="left"/>
              <w:rPr>
                <w:rFonts w:ascii="Calibri" w:hAnsi="Calibri" w:cs="Calibri"/>
                <w:color w:val="000000"/>
                <w:sz w:val="22"/>
                <w:szCs w:val="22"/>
                <w:lang w:eastAsia="nl-BE"/>
              </w:rPr>
            </w:pPr>
            <w:r w:rsidRPr="00845024">
              <w:rPr>
                <w:rFonts w:ascii="Calibri" w:hAnsi="Calibri" w:cs="Calibri"/>
                <w:color w:val="000000"/>
                <w:sz w:val="22"/>
                <w:szCs w:val="22"/>
                <w:lang w:eastAsia="nl-BE"/>
              </w:rPr>
              <w:t xml:space="preserve">Time series </w:t>
            </w:r>
            <w:r>
              <w:rPr>
                <w:rFonts w:ascii="Calibri" w:hAnsi="Calibri" w:cs="Calibri"/>
                <w:color w:val="000000"/>
                <w:sz w:val="22"/>
                <w:szCs w:val="22"/>
                <w:lang w:eastAsia="nl-BE"/>
              </w:rPr>
              <w:t xml:space="preserve">analysis and forecasting </w:t>
            </w:r>
            <w:r w:rsidRPr="00845024">
              <w:rPr>
                <w:rFonts w:ascii="Calibri" w:hAnsi="Calibri" w:cs="Calibri"/>
                <w:color w:val="000000"/>
                <w:sz w:val="22"/>
                <w:szCs w:val="22"/>
                <w:lang w:eastAsia="nl-BE"/>
              </w:rPr>
              <w:t>algorithm</w:t>
            </w:r>
            <w:r>
              <w:rPr>
                <w:rFonts w:ascii="Calibri" w:hAnsi="Calibri" w:cs="Calibri"/>
                <w:color w:val="000000"/>
                <w:sz w:val="22"/>
                <w:szCs w:val="22"/>
                <w:lang w:eastAsia="nl-BE"/>
              </w:rPr>
              <w:t>s</w:t>
            </w:r>
          </w:p>
          <w:p w14:paraId="0C4ACD26" w14:textId="77777777" w:rsidR="005C17CE" w:rsidRPr="00845024" w:rsidRDefault="005C17CE" w:rsidP="00532067">
            <w:pPr>
              <w:pStyle w:val="Lijstalinea"/>
              <w:numPr>
                <w:ilvl w:val="1"/>
                <w:numId w:val="32"/>
              </w:numPr>
              <w:spacing w:line="240" w:lineRule="auto"/>
              <w:jc w:val="left"/>
              <w:rPr>
                <w:rFonts w:ascii="Calibri" w:hAnsi="Calibri" w:cs="Calibri"/>
                <w:color w:val="000000"/>
                <w:sz w:val="22"/>
                <w:szCs w:val="22"/>
                <w:lang w:eastAsia="nl-BE"/>
              </w:rPr>
            </w:pPr>
            <w:r w:rsidRPr="00845024">
              <w:rPr>
                <w:rFonts w:ascii="Calibri" w:hAnsi="Calibri" w:cs="Calibri"/>
                <w:color w:val="000000"/>
                <w:sz w:val="22"/>
                <w:szCs w:val="22"/>
                <w:lang w:eastAsia="nl-BE"/>
              </w:rPr>
              <w:t>Kalman Filter</w:t>
            </w:r>
          </w:p>
          <w:p w14:paraId="2CACD3B8" w14:textId="0816331E" w:rsidR="005C17CE" w:rsidRPr="00845024" w:rsidRDefault="005C17CE" w:rsidP="00532067">
            <w:pPr>
              <w:pStyle w:val="Lijstalinea"/>
              <w:numPr>
                <w:ilvl w:val="1"/>
                <w:numId w:val="32"/>
              </w:numPr>
              <w:spacing w:line="240" w:lineRule="auto"/>
              <w:jc w:val="left"/>
              <w:rPr>
                <w:rFonts w:ascii="Calibri" w:hAnsi="Calibri" w:cs="Calibri"/>
                <w:color w:val="000000"/>
                <w:sz w:val="22"/>
                <w:szCs w:val="22"/>
                <w:lang w:eastAsia="nl-BE"/>
              </w:rPr>
            </w:pPr>
            <w:r w:rsidRPr="00845024">
              <w:rPr>
                <w:rFonts w:ascii="Calibri" w:hAnsi="Calibri" w:cs="Calibri"/>
                <w:color w:val="000000"/>
                <w:sz w:val="22"/>
                <w:szCs w:val="22"/>
                <w:lang w:eastAsia="nl-BE"/>
              </w:rPr>
              <w:t>CNN neural network</w:t>
            </w:r>
          </w:p>
          <w:p w14:paraId="7D42F40F" w14:textId="2FE0DEB3" w:rsidR="005C17CE" w:rsidRPr="00E11372" w:rsidRDefault="005C17CE" w:rsidP="00532067">
            <w:pPr>
              <w:pStyle w:val="Lijstalinea"/>
              <w:numPr>
                <w:ilvl w:val="0"/>
                <w:numId w:val="32"/>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Investigate the different methods of doing deep learning:</w:t>
            </w:r>
          </w:p>
          <w:p w14:paraId="0C99E8D3" w14:textId="5BB70C5C" w:rsidR="005C17CE" w:rsidRPr="00E11372" w:rsidRDefault="005C17CE" w:rsidP="00532067">
            <w:pPr>
              <w:pStyle w:val="Lijstalinea"/>
              <w:numPr>
                <w:ilvl w:val="1"/>
                <w:numId w:val="32"/>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Data driven predictions: LSTM neural network</w:t>
            </w:r>
          </w:p>
          <w:p w14:paraId="29B89874" w14:textId="75925EEE" w:rsidR="005C17CE" w:rsidRPr="00532067" w:rsidRDefault="005C17CE" w:rsidP="00532067">
            <w:pPr>
              <w:pStyle w:val="Lijstalinea"/>
              <w:numPr>
                <w:ilvl w:val="1"/>
                <w:numId w:val="32"/>
              </w:numPr>
              <w:spacing w:line="240" w:lineRule="auto"/>
              <w:jc w:val="left"/>
              <w:rPr>
                <w:rFonts w:ascii="Calibri" w:hAnsi="Calibri" w:cs="Calibri"/>
                <w:color w:val="000000"/>
                <w:sz w:val="22"/>
                <w:szCs w:val="22"/>
                <w:lang w:eastAsia="nl-BE"/>
              </w:rPr>
            </w:pPr>
            <w:r w:rsidRPr="00845024">
              <w:rPr>
                <w:rFonts w:ascii="Calibri" w:hAnsi="Calibri" w:cs="Calibri"/>
                <w:color w:val="000000"/>
                <w:sz w:val="22"/>
                <w:szCs w:val="22"/>
                <w:lang w:eastAsia="nl-BE"/>
              </w:rPr>
              <w:t xml:space="preserve">RNN neural network </w:t>
            </w:r>
          </w:p>
          <w:p w14:paraId="2D4E2074" w14:textId="77777777" w:rsidR="005C17CE" w:rsidRPr="00845024" w:rsidRDefault="005C17CE" w:rsidP="00845024">
            <w:pPr>
              <w:spacing w:line="240" w:lineRule="auto"/>
              <w:jc w:val="left"/>
              <w:rPr>
                <w:rFonts w:ascii="Calibri" w:hAnsi="Calibri" w:cs="Calibri"/>
                <w:color w:val="000000"/>
                <w:sz w:val="22"/>
                <w:szCs w:val="22"/>
                <w:lang w:eastAsia="nl-BE"/>
              </w:rPr>
            </w:pPr>
            <w:r w:rsidRPr="00845024">
              <w:rPr>
                <w:rFonts w:ascii="Calibri" w:hAnsi="Calibri" w:cs="Calibri"/>
                <w:color w:val="000000"/>
                <w:sz w:val="22"/>
                <w:szCs w:val="22"/>
                <w:lang w:eastAsia="nl-BE"/>
              </w:rPr>
              <w:t>Thesis:</w:t>
            </w:r>
          </w:p>
          <w:p w14:paraId="293FC3DB" w14:textId="70DA93FA" w:rsidR="005C17CE" w:rsidRPr="00845024" w:rsidRDefault="005C17CE" w:rsidP="00532067">
            <w:pPr>
              <w:pStyle w:val="Lijstalinea"/>
              <w:numPr>
                <w:ilvl w:val="0"/>
                <w:numId w:val="32"/>
              </w:numPr>
              <w:spacing w:line="240" w:lineRule="auto"/>
              <w:jc w:val="left"/>
              <w:rPr>
                <w:rFonts w:ascii="Calibri" w:hAnsi="Calibri" w:cs="Calibri"/>
                <w:color w:val="000000"/>
                <w:sz w:val="22"/>
                <w:szCs w:val="22"/>
                <w:lang w:eastAsia="nl-BE"/>
              </w:rPr>
            </w:pPr>
            <w:r w:rsidRPr="00845024">
              <w:rPr>
                <w:rFonts w:ascii="Calibri" w:hAnsi="Calibri" w:cs="Calibri"/>
                <w:color w:val="000000"/>
                <w:sz w:val="22"/>
                <w:szCs w:val="22"/>
                <w:lang w:eastAsia="nl-BE"/>
              </w:rPr>
              <w:t>Introduction</w:t>
            </w:r>
          </w:p>
          <w:p w14:paraId="0E496780" w14:textId="3768BDB4" w:rsidR="005C17CE" w:rsidRPr="00845024" w:rsidRDefault="005C17CE" w:rsidP="00532067">
            <w:pPr>
              <w:pStyle w:val="Lijstalinea"/>
              <w:numPr>
                <w:ilvl w:val="0"/>
                <w:numId w:val="32"/>
              </w:numPr>
              <w:spacing w:line="240" w:lineRule="auto"/>
              <w:jc w:val="left"/>
              <w:rPr>
                <w:rFonts w:ascii="Calibri" w:hAnsi="Calibri" w:cs="Calibri"/>
                <w:color w:val="000000"/>
                <w:sz w:val="22"/>
                <w:szCs w:val="22"/>
                <w:lang w:eastAsia="nl-BE"/>
              </w:rPr>
            </w:pPr>
            <w:r w:rsidRPr="00845024">
              <w:rPr>
                <w:rFonts w:ascii="Calibri" w:hAnsi="Calibri" w:cs="Calibri"/>
                <w:color w:val="000000"/>
                <w:sz w:val="22"/>
                <w:szCs w:val="22"/>
                <w:lang w:eastAsia="nl-BE"/>
              </w:rPr>
              <w:t>Literature reviews</w:t>
            </w:r>
          </w:p>
          <w:p w14:paraId="31146328" w14:textId="77777777" w:rsidR="005C17CE" w:rsidRPr="00845024" w:rsidRDefault="005C17CE" w:rsidP="00845024">
            <w:pPr>
              <w:spacing w:line="240" w:lineRule="auto"/>
              <w:jc w:val="left"/>
              <w:rPr>
                <w:rFonts w:ascii="Calibri" w:hAnsi="Calibri" w:cs="Calibri"/>
                <w:color w:val="000000"/>
                <w:sz w:val="22"/>
                <w:szCs w:val="22"/>
                <w:lang w:eastAsia="nl-BE"/>
              </w:rPr>
            </w:pPr>
            <w:r w:rsidRPr="00845024">
              <w:rPr>
                <w:rFonts w:ascii="Calibri" w:hAnsi="Calibri" w:cs="Calibri"/>
                <w:color w:val="000000"/>
                <w:sz w:val="22"/>
                <w:szCs w:val="22"/>
                <w:lang w:eastAsia="nl-BE"/>
              </w:rPr>
              <w:t>Milestone:</w:t>
            </w:r>
          </w:p>
          <w:p w14:paraId="2E559ABF" w14:textId="29B9EAAE" w:rsidR="005C17CE" w:rsidRPr="00E11372" w:rsidRDefault="005C17CE" w:rsidP="00532067">
            <w:pPr>
              <w:pStyle w:val="Lijstalinea"/>
              <w:numPr>
                <w:ilvl w:val="0"/>
                <w:numId w:val="32"/>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Literature review around sensor fusion, deep learning and existing solutions read, analyzed and forwarded to supervisor</w:t>
            </w:r>
          </w:p>
        </w:tc>
      </w:tr>
      <w:tr w:rsidR="005C17CE" w:rsidRPr="00E11372" w14:paraId="138073F4" w14:textId="77777777" w:rsidTr="00CD668C">
        <w:trPr>
          <w:trHeight w:val="289"/>
        </w:trPr>
        <w:tc>
          <w:tcPr>
            <w:tcW w:w="743" w:type="dxa"/>
          </w:tcPr>
          <w:p w14:paraId="15D5F6FC" w14:textId="6C5DEB13" w:rsidR="005C17CE" w:rsidRDefault="005C17CE"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5-8</w:t>
            </w:r>
          </w:p>
        </w:tc>
        <w:tc>
          <w:tcPr>
            <w:tcW w:w="1237" w:type="dxa"/>
            <w:noWrap/>
          </w:tcPr>
          <w:p w14:paraId="536B5894" w14:textId="1CF8F4D9" w:rsidR="005C17CE" w:rsidRDefault="005C17CE"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15/nov – 6/dec</w:t>
            </w:r>
          </w:p>
        </w:tc>
        <w:tc>
          <w:tcPr>
            <w:tcW w:w="7581" w:type="dxa"/>
            <w:noWrap/>
          </w:tcPr>
          <w:p w14:paraId="37124604" w14:textId="77777777" w:rsidR="005C17CE" w:rsidRPr="00D3676E" w:rsidRDefault="005C17CE" w:rsidP="00D3676E">
            <w:pPr>
              <w:spacing w:line="240" w:lineRule="auto"/>
              <w:jc w:val="left"/>
              <w:rPr>
                <w:rFonts w:ascii="Calibri" w:hAnsi="Calibri" w:cs="Calibri"/>
                <w:color w:val="000000"/>
                <w:sz w:val="22"/>
                <w:szCs w:val="22"/>
                <w:lang w:eastAsia="nl-BE"/>
              </w:rPr>
            </w:pPr>
            <w:r w:rsidRPr="00D3676E">
              <w:rPr>
                <w:rFonts w:ascii="Calibri" w:hAnsi="Calibri" w:cs="Calibri"/>
                <w:color w:val="000000"/>
                <w:sz w:val="22"/>
                <w:szCs w:val="22"/>
                <w:lang w:eastAsia="nl-BE"/>
              </w:rPr>
              <w:t>Technology exploration:</w:t>
            </w:r>
          </w:p>
          <w:p w14:paraId="5314D96D" w14:textId="05E2B8D1" w:rsidR="005C17CE" w:rsidRPr="00E11372" w:rsidRDefault="005C17CE" w:rsidP="00D3676E">
            <w:pPr>
              <w:pStyle w:val="Lijstalinea"/>
              <w:numPr>
                <w:ilvl w:val="0"/>
                <w:numId w:val="2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What libraries are used, what frameworks</w:t>
            </w:r>
          </w:p>
          <w:p w14:paraId="61E5F97F" w14:textId="61A16EF3" w:rsidR="005C17CE" w:rsidRPr="00E11372" w:rsidRDefault="005C17CE" w:rsidP="00D3676E">
            <w:pPr>
              <w:pStyle w:val="Lijstalinea"/>
              <w:numPr>
                <w:ilvl w:val="0"/>
                <w:numId w:val="2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Learning programming languages: python, c++</w:t>
            </w:r>
          </w:p>
          <w:p w14:paraId="4EA1613E" w14:textId="0B525098" w:rsidR="005C17CE" w:rsidRPr="00E11372" w:rsidRDefault="005C17CE" w:rsidP="00D3676E">
            <w:pPr>
              <w:pStyle w:val="Lijstalinea"/>
              <w:numPr>
                <w:ilvl w:val="0"/>
                <w:numId w:val="2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Learn to work with Unreal Engine and Blender</w:t>
            </w:r>
          </w:p>
          <w:p w14:paraId="201C54C7" w14:textId="3B014340" w:rsidR="005C17CE" w:rsidRPr="00E11372" w:rsidRDefault="005C17CE" w:rsidP="00D3676E">
            <w:pPr>
              <w:pStyle w:val="Lijstalinea"/>
              <w:numPr>
                <w:ilvl w:val="0"/>
                <w:numId w:val="2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 xml:space="preserve">Developing examples in the SDK of the </w:t>
            </w:r>
            <w:r>
              <w:rPr>
                <w:rFonts w:ascii="Calibri" w:hAnsi="Calibri" w:cs="Calibri"/>
                <w:color w:val="000000"/>
                <w:sz w:val="22"/>
                <w:szCs w:val="22"/>
                <w:lang w:eastAsia="nl-BE"/>
              </w:rPr>
              <w:t>ZED-</w:t>
            </w:r>
            <w:r w:rsidRPr="00E11372">
              <w:rPr>
                <w:rFonts w:ascii="Calibri" w:hAnsi="Calibri" w:cs="Calibri"/>
                <w:color w:val="000000"/>
                <w:sz w:val="22"/>
                <w:szCs w:val="22"/>
                <w:lang w:eastAsia="nl-BE"/>
              </w:rPr>
              <w:t>mini camera</w:t>
            </w:r>
          </w:p>
          <w:p w14:paraId="79ED142E" w14:textId="52BF2315" w:rsidR="005C17CE" w:rsidRPr="00D3676E" w:rsidRDefault="005C17CE" w:rsidP="00D3676E">
            <w:pPr>
              <w:pStyle w:val="Lijstalinea"/>
              <w:numPr>
                <w:ilvl w:val="0"/>
                <w:numId w:val="21"/>
              </w:numPr>
              <w:spacing w:line="240" w:lineRule="auto"/>
              <w:jc w:val="left"/>
              <w:rPr>
                <w:rFonts w:ascii="Calibri" w:hAnsi="Calibri" w:cs="Calibri"/>
                <w:color w:val="000000"/>
                <w:sz w:val="22"/>
                <w:szCs w:val="22"/>
                <w:lang w:eastAsia="nl-BE"/>
              </w:rPr>
            </w:pPr>
            <w:r w:rsidRPr="00D3676E">
              <w:rPr>
                <w:rFonts w:ascii="Calibri" w:hAnsi="Calibri" w:cs="Calibri"/>
                <w:color w:val="000000"/>
                <w:sz w:val="22"/>
                <w:szCs w:val="22"/>
                <w:lang w:eastAsia="nl-BE"/>
              </w:rPr>
              <w:t>Process and manipulate available data</w:t>
            </w:r>
          </w:p>
          <w:p w14:paraId="172C2A44" w14:textId="77777777" w:rsidR="005C17CE" w:rsidRPr="00D3676E" w:rsidRDefault="005C17CE" w:rsidP="00D3676E">
            <w:pPr>
              <w:spacing w:line="240" w:lineRule="auto"/>
              <w:jc w:val="left"/>
              <w:rPr>
                <w:rFonts w:ascii="Calibri" w:hAnsi="Calibri" w:cs="Calibri"/>
                <w:color w:val="000000"/>
                <w:sz w:val="22"/>
                <w:szCs w:val="22"/>
                <w:lang w:eastAsia="nl-BE"/>
              </w:rPr>
            </w:pPr>
            <w:r w:rsidRPr="00D3676E">
              <w:rPr>
                <w:rFonts w:ascii="Calibri" w:hAnsi="Calibri" w:cs="Calibri"/>
                <w:color w:val="000000"/>
                <w:sz w:val="22"/>
                <w:szCs w:val="22"/>
                <w:lang w:eastAsia="nl-BE"/>
              </w:rPr>
              <w:t>Analyze objectives:</w:t>
            </w:r>
          </w:p>
          <w:p w14:paraId="145E286E" w14:textId="19B5ABAE" w:rsidR="005C17CE" w:rsidRPr="00D3676E" w:rsidRDefault="005C17CE" w:rsidP="00D3676E">
            <w:pPr>
              <w:pStyle w:val="Lijstalinea"/>
              <w:numPr>
                <w:ilvl w:val="0"/>
                <w:numId w:val="21"/>
              </w:numPr>
              <w:spacing w:line="240" w:lineRule="auto"/>
              <w:jc w:val="left"/>
              <w:rPr>
                <w:rFonts w:ascii="Calibri" w:hAnsi="Calibri" w:cs="Calibri"/>
                <w:color w:val="000000"/>
                <w:sz w:val="22"/>
                <w:szCs w:val="22"/>
                <w:lang w:eastAsia="nl-BE"/>
              </w:rPr>
            </w:pPr>
            <w:r w:rsidRPr="00D3676E">
              <w:rPr>
                <w:rFonts w:ascii="Calibri" w:hAnsi="Calibri" w:cs="Calibri"/>
                <w:color w:val="000000"/>
                <w:sz w:val="22"/>
                <w:szCs w:val="22"/>
                <w:lang w:eastAsia="nl-BE"/>
              </w:rPr>
              <w:t>Make up comprehensive objectives.</w:t>
            </w:r>
          </w:p>
          <w:p w14:paraId="7B41C080" w14:textId="30DD0772" w:rsidR="005C17CE" w:rsidRPr="00E11372" w:rsidRDefault="005C17CE" w:rsidP="00D3676E">
            <w:pPr>
              <w:pStyle w:val="Lijstalinea"/>
              <w:numPr>
                <w:ilvl w:val="0"/>
                <w:numId w:val="2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What is this research trying to accomplish?</w:t>
            </w:r>
          </w:p>
          <w:p w14:paraId="2482E5B7" w14:textId="0AD5C7AF" w:rsidR="005C17CE" w:rsidRPr="00E11372" w:rsidRDefault="005C17CE" w:rsidP="00D3676E">
            <w:pPr>
              <w:pStyle w:val="Lijstalinea"/>
              <w:numPr>
                <w:ilvl w:val="0"/>
                <w:numId w:val="2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How can this be achieved?</w:t>
            </w:r>
          </w:p>
          <w:p w14:paraId="4CB350A8" w14:textId="2FD59C17" w:rsidR="005C17CE" w:rsidRPr="00E11372" w:rsidRDefault="005C17CE" w:rsidP="00D3676E">
            <w:pPr>
              <w:pStyle w:val="Lijstalinea"/>
              <w:numPr>
                <w:ilvl w:val="0"/>
                <w:numId w:val="2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What architecture and methodology to use?</w:t>
            </w:r>
          </w:p>
          <w:p w14:paraId="162A1932" w14:textId="77777777" w:rsidR="005C17CE" w:rsidRPr="00D3676E" w:rsidRDefault="005C17CE" w:rsidP="00D3676E">
            <w:pPr>
              <w:spacing w:line="240" w:lineRule="auto"/>
              <w:jc w:val="left"/>
              <w:rPr>
                <w:rFonts w:ascii="Calibri" w:hAnsi="Calibri" w:cs="Calibri"/>
                <w:color w:val="000000"/>
                <w:sz w:val="22"/>
                <w:szCs w:val="22"/>
                <w:lang w:eastAsia="nl-BE"/>
              </w:rPr>
            </w:pPr>
            <w:r w:rsidRPr="00D3676E">
              <w:rPr>
                <w:rFonts w:ascii="Calibri" w:hAnsi="Calibri" w:cs="Calibri"/>
                <w:color w:val="000000"/>
                <w:sz w:val="22"/>
                <w:szCs w:val="22"/>
                <w:lang w:eastAsia="nl-BE"/>
              </w:rPr>
              <w:t>Thesis:</w:t>
            </w:r>
          </w:p>
          <w:p w14:paraId="681556AC" w14:textId="03195292" w:rsidR="005C17CE" w:rsidRPr="00D3676E" w:rsidRDefault="005C17CE" w:rsidP="00D3676E">
            <w:pPr>
              <w:pStyle w:val="Lijstalinea"/>
              <w:numPr>
                <w:ilvl w:val="0"/>
                <w:numId w:val="21"/>
              </w:numPr>
              <w:spacing w:line="240" w:lineRule="auto"/>
              <w:jc w:val="left"/>
              <w:rPr>
                <w:rFonts w:ascii="Calibri" w:hAnsi="Calibri" w:cs="Calibri"/>
                <w:color w:val="000000"/>
                <w:sz w:val="22"/>
                <w:szCs w:val="22"/>
                <w:lang w:eastAsia="nl-BE"/>
              </w:rPr>
            </w:pPr>
            <w:r w:rsidRPr="00D3676E">
              <w:rPr>
                <w:rFonts w:ascii="Calibri" w:hAnsi="Calibri" w:cs="Calibri"/>
                <w:color w:val="000000"/>
                <w:sz w:val="22"/>
                <w:szCs w:val="22"/>
                <w:lang w:eastAsia="nl-BE"/>
              </w:rPr>
              <w:t>Technology exploration and observations</w:t>
            </w:r>
          </w:p>
          <w:p w14:paraId="15AAF794" w14:textId="77777777" w:rsidR="005C17CE" w:rsidRPr="00D3676E" w:rsidRDefault="005C17CE" w:rsidP="00D3676E">
            <w:pPr>
              <w:spacing w:line="240" w:lineRule="auto"/>
              <w:jc w:val="left"/>
              <w:rPr>
                <w:rFonts w:ascii="Calibri" w:hAnsi="Calibri" w:cs="Calibri"/>
                <w:color w:val="000000"/>
                <w:sz w:val="22"/>
                <w:szCs w:val="22"/>
                <w:lang w:eastAsia="nl-BE"/>
              </w:rPr>
            </w:pPr>
            <w:r w:rsidRPr="00D3676E">
              <w:rPr>
                <w:rFonts w:ascii="Calibri" w:hAnsi="Calibri" w:cs="Calibri"/>
                <w:color w:val="000000"/>
                <w:sz w:val="22"/>
                <w:szCs w:val="22"/>
                <w:lang w:eastAsia="nl-BE"/>
              </w:rPr>
              <w:t>Milestone:</w:t>
            </w:r>
          </w:p>
          <w:p w14:paraId="58320F43" w14:textId="75F99137" w:rsidR="005C17CE" w:rsidRPr="00E11372" w:rsidRDefault="005C17CE" w:rsidP="00D3676E">
            <w:pPr>
              <w:pStyle w:val="Lijstalinea"/>
              <w:numPr>
                <w:ilvl w:val="0"/>
                <w:numId w:val="2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Advantages and disadvantages of exploratory technologies around deep learning and sensor fusion investigated and results forwarded to supervisor</w:t>
            </w:r>
          </w:p>
        </w:tc>
      </w:tr>
      <w:tr w:rsidR="005C17CE" w:rsidRPr="00E11372" w14:paraId="46EB8F14" w14:textId="77777777" w:rsidTr="00CD668C">
        <w:trPr>
          <w:trHeight w:val="289"/>
        </w:trPr>
        <w:tc>
          <w:tcPr>
            <w:tcW w:w="743" w:type="dxa"/>
          </w:tcPr>
          <w:p w14:paraId="22411AFB" w14:textId="6A102C57" w:rsidR="005C17CE" w:rsidRDefault="005C17CE"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9</w:t>
            </w:r>
          </w:p>
        </w:tc>
        <w:tc>
          <w:tcPr>
            <w:tcW w:w="1237" w:type="dxa"/>
            <w:noWrap/>
          </w:tcPr>
          <w:p w14:paraId="323DA0B8" w14:textId="4C70E655" w:rsidR="005C17CE" w:rsidRPr="00892103" w:rsidRDefault="005C17CE"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13/dec</w:t>
            </w:r>
          </w:p>
        </w:tc>
        <w:tc>
          <w:tcPr>
            <w:tcW w:w="7581" w:type="dxa"/>
            <w:noWrap/>
            <w:hideMark/>
          </w:tcPr>
          <w:p w14:paraId="7A6CBB29" w14:textId="77777777" w:rsidR="005C17CE" w:rsidRPr="00E11372" w:rsidRDefault="005C17CE" w:rsidP="00E259DF">
            <w:p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 xml:space="preserve">Preparation of interim presentation </w:t>
            </w:r>
          </w:p>
          <w:p w14:paraId="3854FBE5" w14:textId="77777777" w:rsidR="005C17CE" w:rsidRPr="00E11372" w:rsidRDefault="005C17CE" w:rsidP="00E259DF">
            <w:p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Analyze objectives:</w:t>
            </w:r>
          </w:p>
          <w:p w14:paraId="2F505E87" w14:textId="42ED474E" w:rsidR="005C17CE" w:rsidRPr="00E259DF" w:rsidRDefault="005C17CE" w:rsidP="00E259DF">
            <w:pPr>
              <w:pStyle w:val="Lijstalinea"/>
              <w:numPr>
                <w:ilvl w:val="0"/>
                <w:numId w:val="21"/>
              </w:numPr>
              <w:spacing w:line="240" w:lineRule="auto"/>
              <w:jc w:val="left"/>
              <w:rPr>
                <w:rFonts w:ascii="Calibri" w:hAnsi="Calibri" w:cs="Calibri"/>
                <w:color w:val="000000"/>
                <w:sz w:val="22"/>
                <w:szCs w:val="22"/>
                <w:lang w:eastAsia="nl-BE"/>
              </w:rPr>
            </w:pPr>
            <w:r w:rsidRPr="00E259DF">
              <w:rPr>
                <w:rFonts w:ascii="Calibri" w:hAnsi="Calibri" w:cs="Calibri"/>
                <w:color w:val="000000"/>
                <w:sz w:val="22"/>
                <w:szCs w:val="22"/>
                <w:lang w:eastAsia="nl-BE"/>
              </w:rPr>
              <w:t>Prepare comprehensive objectives.</w:t>
            </w:r>
          </w:p>
          <w:p w14:paraId="39472ED2" w14:textId="2537E1AC" w:rsidR="005C17CE" w:rsidRPr="00E11372" w:rsidRDefault="005C17CE" w:rsidP="00E259DF">
            <w:pPr>
              <w:pStyle w:val="Lijstalinea"/>
              <w:numPr>
                <w:ilvl w:val="0"/>
                <w:numId w:val="2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What is this research trying to achieve?</w:t>
            </w:r>
          </w:p>
          <w:p w14:paraId="7ADBF697" w14:textId="16A0E2E4" w:rsidR="005C17CE" w:rsidRPr="00E11372" w:rsidRDefault="005C17CE" w:rsidP="00E259DF">
            <w:pPr>
              <w:pStyle w:val="Lijstalinea"/>
              <w:numPr>
                <w:ilvl w:val="0"/>
                <w:numId w:val="2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How can this be achieved?</w:t>
            </w:r>
          </w:p>
          <w:p w14:paraId="014B759C" w14:textId="43BA161A" w:rsidR="005C17CE" w:rsidRPr="00E11372" w:rsidRDefault="005C17CE" w:rsidP="00E259DF">
            <w:pPr>
              <w:pStyle w:val="Lijstalinea"/>
              <w:numPr>
                <w:ilvl w:val="0"/>
                <w:numId w:val="2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What architecture and methodology to use?</w:t>
            </w:r>
          </w:p>
        </w:tc>
      </w:tr>
      <w:tr w:rsidR="005C17CE" w:rsidRPr="00892103" w14:paraId="72314121" w14:textId="77777777" w:rsidTr="00CD668C">
        <w:trPr>
          <w:trHeight w:val="289"/>
        </w:trPr>
        <w:tc>
          <w:tcPr>
            <w:tcW w:w="743" w:type="dxa"/>
          </w:tcPr>
          <w:p w14:paraId="509C738E" w14:textId="109230CC" w:rsidR="005C17CE" w:rsidRDefault="00CD668C"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10</w:t>
            </w:r>
          </w:p>
        </w:tc>
        <w:tc>
          <w:tcPr>
            <w:tcW w:w="1237" w:type="dxa"/>
            <w:noWrap/>
          </w:tcPr>
          <w:p w14:paraId="55DCCEF4" w14:textId="36B4C954" w:rsidR="005C17CE" w:rsidRPr="00892103" w:rsidRDefault="005C17CE"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20/dec</w:t>
            </w:r>
          </w:p>
        </w:tc>
        <w:tc>
          <w:tcPr>
            <w:tcW w:w="7581" w:type="dxa"/>
            <w:noWrap/>
            <w:hideMark/>
          </w:tcPr>
          <w:p w14:paraId="15B23D0B" w14:textId="77777777" w:rsidR="005C17CE" w:rsidRDefault="005C17CE" w:rsidP="00363418">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sidRPr="00E42490">
              <w:rPr>
                <w:rFonts w:ascii="Calibri" w:hAnsi="Calibri" w:cs="Calibri"/>
                <w:color w:val="FF0000"/>
                <w:sz w:val="22"/>
                <w:szCs w:val="22"/>
                <w:lang w:eastAsia="nl-BE"/>
              </w:rPr>
              <w:t>Deadline</w:t>
            </w:r>
            <w:r>
              <w:rPr>
                <w:rFonts w:ascii="Calibri" w:hAnsi="Calibri" w:cs="Calibri"/>
                <w:color w:val="000000"/>
                <w:sz w:val="22"/>
                <w:szCs w:val="22"/>
                <w:lang w:eastAsia="nl-BE"/>
              </w:rPr>
              <w:t>:</w:t>
            </w:r>
          </w:p>
          <w:p w14:paraId="12FC4008" w14:textId="41BBD1A8" w:rsidR="005C17CE" w:rsidRPr="006726E2" w:rsidRDefault="005C17CE" w:rsidP="006726E2">
            <w:pPr>
              <w:pStyle w:val="Lijstalinea"/>
              <w:numPr>
                <w:ilvl w:val="0"/>
                <w:numId w:val="2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w:t>
            </w:r>
            <w:r w:rsidRPr="006726E2">
              <w:rPr>
                <w:rFonts w:ascii="Calibri" w:hAnsi="Calibri" w:cs="Calibri"/>
                <w:color w:val="000000"/>
                <w:sz w:val="22"/>
                <w:szCs w:val="22"/>
                <w:lang w:eastAsia="nl-BE"/>
              </w:rPr>
              <w:t xml:space="preserve">nterim presentation </w:t>
            </w:r>
          </w:p>
        </w:tc>
      </w:tr>
      <w:tr w:rsidR="005C17CE" w:rsidRPr="00E11372" w14:paraId="4B5443C6" w14:textId="77777777" w:rsidTr="00CD668C">
        <w:trPr>
          <w:trHeight w:val="289"/>
        </w:trPr>
        <w:tc>
          <w:tcPr>
            <w:tcW w:w="743" w:type="dxa"/>
          </w:tcPr>
          <w:p w14:paraId="229BF2F3" w14:textId="71E2F6CC" w:rsidR="005C17CE" w:rsidRDefault="00CD668C"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11-17</w:t>
            </w:r>
          </w:p>
        </w:tc>
        <w:tc>
          <w:tcPr>
            <w:tcW w:w="1237" w:type="dxa"/>
            <w:noWrap/>
          </w:tcPr>
          <w:p w14:paraId="669C811A" w14:textId="1D09F8D6" w:rsidR="005C17CE" w:rsidRPr="00892103" w:rsidRDefault="005C17CE"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27/dec – 7/feb</w:t>
            </w:r>
          </w:p>
        </w:tc>
        <w:tc>
          <w:tcPr>
            <w:tcW w:w="7581" w:type="dxa"/>
            <w:noWrap/>
            <w:hideMark/>
          </w:tcPr>
          <w:p w14:paraId="1D11B4DD" w14:textId="72C7138E" w:rsidR="005C17CE" w:rsidRPr="00E11372" w:rsidRDefault="005C17CE" w:rsidP="00363418">
            <w:p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 Exams and lesson-free week</w:t>
            </w:r>
          </w:p>
        </w:tc>
      </w:tr>
      <w:tr w:rsidR="005C17CE" w:rsidRPr="00E11372" w14:paraId="4D743513" w14:textId="77777777" w:rsidTr="00CD668C">
        <w:trPr>
          <w:trHeight w:val="289"/>
        </w:trPr>
        <w:tc>
          <w:tcPr>
            <w:tcW w:w="743" w:type="dxa"/>
          </w:tcPr>
          <w:p w14:paraId="25138A23" w14:textId="4AFA8594" w:rsidR="005C17CE" w:rsidRDefault="00CD668C"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18-19</w:t>
            </w:r>
          </w:p>
        </w:tc>
        <w:tc>
          <w:tcPr>
            <w:tcW w:w="1237" w:type="dxa"/>
            <w:noWrap/>
          </w:tcPr>
          <w:p w14:paraId="4695B48F" w14:textId="53C41983" w:rsidR="005C17CE" w:rsidRPr="00892103" w:rsidRDefault="005C17CE"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14/feb – 21/feb</w:t>
            </w:r>
          </w:p>
        </w:tc>
        <w:tc>
          <w:tcPr>
            <w:tcW w:w="7581" w:type="dxa"/>
            <w:noWrap/>
            <w:hideMark/>
          </w:tcPr>
          <w:p w14:paraId="32873786" w14:textId="5067460B" w:rsidR="005C17CE" w:rsidRPr="006726E2" w:rsidRDefault="005C17CE" w:rsidP="006726E2">
            <w:pPr>
              <w:spacing w:line="240" w:lineRule="auto"/>
              <w:jc w:val="left"/>
              <w:rPr>
                <w:rFonts w:ascii="Calibri" w:hAnsi="Calibri" w:cs="Calibri"/>
                <w:color w:val="000000"/>
                <w:sz w:val="22"/>
                <w:szCs w:val="22"/>
                <w:lang w:eastAsia="nl-BE"/>
              </w:rPr>
            </w:pPr>
            <w:r w:rsidRPr="006726E2">
              <w:rPr>
                <w:rFonts w:ascii="Calibri" w:hAnsi="Calibri" w:cs="Calibri"/>
                <w:color w:val="000000"/>
                <w:sz w:val="22"/>
                <w:szCs w:val="22"/>
                <w:lang w:eastAsia="nl-BE"/>
              </w:rPr>
              <w:t>Implementation:</w:t>
            </w:r>
          </w:p>
          <w:p w14:paraId="0869E40D" w14:textId="75A15903" w:rsidR="005C17CE" w:rsidRPr="00E11372" w:rsidRDefault="005C17CE" w:rsidP="006726E2">
            <w:pPr>
              <w:pStyle w:val="Lijstalinea"/>
              <w:numPr>
                <w:ilvl w:val="0"/>
                <w:numId w:val="24"/>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Test out different deep learning and sensor fusion models and choose the best one based on the experimental results</w:t>
            </w:r>
          </w:p>
          <w:p w14:paraId="783CBEE4" w14:textId="413E38A1" w:rsidR="005C17CE" w:rsidRPr="0050710D" w:rsidRDefault="005C17CE" w:rsidP="0050710D">
            <w:pPr>
              <w:pStyle w:val="Lijstalinea"/>
              <w:numPr>
                <w:ilvl w:val="0"/>
                <w:numId w:val="24"/>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Extensive comparison of the models and their results</w:t>
            </w:r>
          </w:p>
        </w:tc>
      </w:tr>
      <w:tr w:rsidR="005C17CE" w:rsidRPr="00E11372" w14:paraId="2A37872B" w14:textId="77777777" w:rsidTr="00CD668C">
        <w:trPr>
          <w:trHeight w:val="289"/>
        </w:trPr>
        <w:tc>
          <w:tcPr>
            <w:tcW w:w="743" w:type="dxa"/>
          </w:tcPr>
          <w:p w14:paraId="1CC96A6E" w14:textId="1E56944C" w:rsidR="005C17CE" w:rsidRDefault="00CD668C"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20-2</w:t>
            </w:r>
            <w:r w:rsidR="001D101A">
              <w:rPr>
                <w:rFonts w:ascii="Calibri" w:hAnsi="Calibri" w:cs="Calibri"/>
                <w:color w:val="000000"/>
                <w:sz w:val="22"/>
                <w:szCs w:val="22"/>
                <w:lang w:eastAsia="nl-BE"/>
              </w:rPr>
              <w:t>2</w:t>
            </w:r>
          </w:p>
        </w:tc>
        <w:tc>
          <w:tcPr>
            <w:tcW w:w="1237" w:type="dxa"/>
            <w:noWrap/>
          </w:tcPr>
          <w:p w14:paraId="6A244C6E" w14:textId="6A40338D" w:rsidR="005C17CE" w:rsidRPr="00892103" w:rsidRDefault="005C17CE"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28/feb</w:t>
            </w:r>
            <w:r w:rsidR="00274D2E">
              <w:rPr>
                <w:rFonts w:ascii="Calibri" w:hAnsi="Calibri" w:cs="Calibri"/>
                <w:color w:val="000000"/>
                <w:sz w:val="22"/>
                <w:szCs w:val="22"/>
                <w:lang w:eastAsia="nl-BE"/>
              </w:rPr>
              <w:t xml:space="preserve"> -</w:t>
            </w:r>
            <w:r>
              <w:rPr>
                <w:rFonts w:ascii="Calibri" w:hAnsi="Calibri" w:cs="Calibri"/>
                <w:color w:val="000000"/>
                <w:sz w:val="22"/>
                <w:szCs w:val="22"/>
                <w:lang w:eastAsia="nl-BE"/>
              </w:rPr>
              <w:t xml:space="preserve"> 14/</w:t>
            </w:r>
            <w:r w:rsidR="00CD668C">
              <w:rPr>
                <w:rFonts w:ascii="Calibri" w:hAnsi="Calibri" w:cs="Calibri"/>
                <w:color w:val="000000"/>
                <w:sz w:val="22"/>
                <w:szCs w:val="22"/>
                <w:lang w:eastAsia="nl-BE"/>
              </w:rPr>
              <w:t>mar</w:t>
            </w:r>
          </w:p>
        </w:tc>
        <w:tc>
          <w:tcPr>
            <w:tcW w:w="7581" w:type="dxa"/>
            <w:noWrap/>
            <w:hideMark/>
          </w:tcPr>
          <w:p w14:paraId="41417600" w14:textId="77777777" w:rsidR="005C17CE" w:rsidRPr="00427AC5" w:rsidRDefault="005C17CE" w:rsidP="00427AC5">
            <w:pPr>
              <w:spacing w:line="240" w:lineRule="auto"/>
              <w:jc w:val="left"/>
              <w:rPr>
                <w:rFonts w:ascii="Calibri" w:hAnsi="Calibri" w:cs="Calibri"/>
                <w:color w:val="000000"/>
                <w:sz w:val="22"/>
                <w:szCs w:val="22"/>
                <w:lang w:eastAsia="nl-BE"/>
              </w:rPr>
            </w:pPr>
            <w:r w:rsidRPr="00427AC5">
              <w:rPr>
                <w:rFonts w:ascii="Calibri" w:hAnsi="Calibri" w:cs="Calibri"/>
                <w:color w:val="000000"/>
                <w:sz w:val="22"/>
                <w:szCs w:val="22"/>
                <w:lang w:eastAsia="nl-BE"/>
              </w:rPr>
              <w:t>Implementation:</w:t>
            </w:r>
          </w:p>
          <w:p w14:paraId="0758B06D" w14:textId="3D20FD5B" w:rsidR="005C17CE" w:rsidRPr="00E11372" w:rsidRDefault="005C17CE" w:rsidP="00427AC5">
            <w:pPr>
              <w:pStyle w:val="Lijstalinea"/>
              <w:numPr>
                <w:ilvl w:val="0"/>
                <w:numId w:val="24"/>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Further research into deep learning and sensor fusion models</w:t>
            </w:r>
          </w:p>
          <w:p w14:paraId="7074F194" w14:textId="4FF54B36" w:rsidR="005C17CE" w:rsidRPr="00E11372" w:rsidRDefault="005C17CE" w:rsidP="00427AC5">
            <w:pPr>
              <w:pStyle w:val="Lijstalinea"/>
              <w:numPr>
                <w:ilvl w:val="0"/>
                <w:numId w:val="24"/>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Create simple model that can use the available data from the sensors</w:t>
            </w:r>
          </w:p>
          <w:p w14:paraId="5164AC82" w14:textId="77777777" w:rsidR="005C17CE" w:rsidRPr="00427AC5" w:rsidRDefault="005C17CE" w:rsidP="00427AC5">
            <w:pPr>
              <w:spacing w:line="240" w:lineRule="auto"/>
              <w:jc w:val="left"/>
              <w:rPr>
                <w:rFonts w:ascii="Calibri" w:hAnsi="Calibri" w:cs="Calibri"/>
                <w:color w:val="000000"/>
                <w:sz w:val="22"/>
                <w:szCs w:val="22"/>
                <w:lang w:eastAsia="nl-BE"/>
              </w:rPr>
            </w:pPr>
            <w:r w:rsidRPr="00427AC5">
              <w:rPr>
                <w:rFonts w:ascii="Calibri" w:hAnsi="Calibri" w:cs="Calibri"/>
                <w:color w:val="000000"/>
                <w:sz w:val="22"/>
                <w:szCs w:val="22"/>
                <w:lang w:eastAsia="nl-BE"/>
              </w:rPr>
              <w:t xml:space="preserve">Thesis: </w:t>
            </w:r>
          </w:p>
          <w:p w14:paraId="0D950D9A" w14:textId="040A7213" w:rsidR="005C17CE" w:rsidRPr="00E11372" w:rsidRDefault="005C17CE" w:rsidP="00427AC5">
            <w:pPr>
              <w:pStyle w:val="Lijstalinea"/>
              <w:numPr>
                <w:ilvl w:val="0"/>
                <w:numId w:val="26"/>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Describe choice and analysis deep learning neural network and sensor fusion model</w:t>
            </w:r>
          </w:p>
        </w:tc>
      </w:tr>
      <w:tr w:rsidR="005C17CE" w:rsidRPr="00892103" w14:paraId="3C67CBF0" w14:textId="77777777" w:rsidTr="00CD668C">
        <w:trPr>
          <w:trHeight w:val="289"/>
        </w:trPr>
        <w:tc>
          <w:tcPr>
            <w:tcW w:w="743" w:type="dxa"/>
          </w:tcPr>
          <w:p w14:paraId="2C65AF61" w14:textId="51D50412" w:rsidR="005C17CE" w:rsidRDefault="001D101A"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23</w:t>
            </w:r>
          </w:p>
        </w:tc>
        <w:tc>
          <w:tcPr>
            <w:tcW w:w="1237" w:type="dxa"/>
            <w:noWrap/>
          </w:tcPr>
          <w:p w14:paraId="56A1D558" w14:textId="40EDE1B1" w:rsidR="005C17CE" w:rsidRPr="00892103" w:rsidRDefault="005C17CE"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21/</w:t>
            </w:r>
            <w:r w:rsidR="00CD668C">
              <w:rPr>
                <w:rFonts w:ascii="Calibri" w:hAnsi="Calibri" w:cs="Calibri"/>
                <w:color w:val="000000"/>
                <w:sz w:val="22"/>
                <w:szCs w:val="22"/>
                <w:lang w:eastAsia="nl-BE"/>
              </w:rPr>
              <w:t>mar</w:t>
            </w:r>
          </w:p>
        </w:tc>
        <w:tc>
          <w:tcPr>
            <w:tcW w:w="7581" w:type="dxa"/>
            <w:noWrap/>
            <w:hideMark/>
          </w:tcPr>
          <w:p w14:paraId="31B141CC" w14:textId="77777777" w:rsidR="005C17CE" w:rsidRPr="008E12B4" w:rsidRDefault="005C17CE" w:rsidP="008E12B4">
            <w:pPr>
              <w:spacing w:line="240" w:lineRule="auto"/>
              <w:jc w:val="left"/>
              <w:rPr>
                <w:rFonts w:ascii="Calibri" w:hAnsi="Calibri" w:cs="Calibri"/>
                <w:color w:val="000000"/>
                <w:sz w:val="22"/>
                <w:szCs w:val="22"/>
                <w:lang w:eastAsia="nl-BE"/>
              </w:rPr>
            </w:pPr>
            <w:r w:rsidRPr="008E12B4">
              <w:rPr>
                <w:rFonts w:ascii="Calibri" w:hAnsi="Calibri" w:cs="Calibri"/>
                <w:color w:val="000000"/>
                <w:sz w:val="22"/>
                <w:szCs w:val="22"/>
                <w:lang w:eastAsia="nl-BE"/>
              </w:rPr>
              <w:t>Implementation:</w:t>
            </w:r>
          </w:p>
          <w:p w14:paraId="7835F889" w14:textId="35EE0395" w:rsidR="005C17CE" w:rsidRPr="00E11372" w:rsidRDefault="005C17CE" w:rsidP="008E12B4">
            <w:pPr>
              <w:pStyle w:val="Lijstalinea"/>
              <w:numPr>
                <w:ilvl w:val="0"/>
                <w:numId w:val="26"/>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Continue to create model, be able to display live position of ship in Unreal Engine</w:t>
            </w:r>
          </w:p>
          <w:p w14:paraId="498CA045" w14:textId="77777777" w:rsidR="005C17CE" w:rsidRPr="008E12B4" w:rsidRDefault="005C17CE" w:rsidP="008E12B4">
            <w:pPr>
              <w:spacing w:line="240" w:lineRule="auto"/>
              <w:jc w:val="left"/>
              <w:rPr>
                <w:rFonts w:ascii="Calibri" w:hAnsi="Calibri" w:cs="Calibri"/>
                <w:color w:val="000000"/>
                <w:sz w:val="22"/>
                <w:szCs w:val="22"/>
                <w:lang w:eastAsia="nl-BE"/>
              </w:rPr>
            </w:pPr>
            <w:r w:rsidRPr="00094EBF">
              <w:rPr>
                <w:rFonts w:ascii="Calibri" w:hAnsi="Calibri" w:cs="Calibri"/>
                <w:color w:val="FF0000"/>
                <w:sz w:val="22"/>
                <w:szCs w:val="22"/>
                <w:lang w:eastAsia="nl-BE"/>
              </w:rPr>
              <w:t>Deadline</w:t>
            </w:r>
            <w:r w:rsidRPr="008E12B4">
              <w:rPr>
                <w:rFonts w:ascii="Calibri" w:hAnsi="Calibri" w:cs="Calibri"/>
                <w:color w:val="000000"/>
                <w:sz w:val="22"/>
                <w:szCs w:val="22"/>
                <w:lang w:eastAsia="nl-BE"/>
              </w:rPr>
              <w:t>:</w:t>
            </w:r>
          </w:p>
          <w:p w14:paraId="1982724E" w14:textId="24998E2B" w:rsidR="005C17CE" w:rsidRPr="008E12B4" w:rsidRDefault="005C17CE" w:rsidP="008E12B4">
            <w:pPr>
              <w:pStyle w:val="Lijstalinea"/>
              <w:numPr>
                <w:ilvl w:val="0"/>
                <w:numId w:val="26"/>
              </w:numPr>
              <w:spacing w:line="240" w:lineRule="auto"/>
              <w:jc w:val="left"/>
              <w:rPr>
                <w:rFonts w:ascii="Calibri" w:hAnsi="Calibri" w:cs="Calibri"/>
                <w:color w:val="000000"/>
                <w:sz w:val="22"/>
                <w:szCs w:val="22"/>
                <w:lang w:eastAsia="nl-BE"/>
              </w:rPr>
            </w:pPr>
            <w:r w:rsidRPr="008E12B4">
              <w:rPr>
                <w:rFonts w:ascii="Calibri" w:hAnsi="Calibri" w:cs="Calibri"/>
                <w:color w:val="000000"/>
                <w:sz w:val="22"/>
                <w:szCs w:val="22"/>
                <w:lang w:eastAsia="nl-BE"/>
              </w:rPr>
              <w:t>Thesis submission (25 pages)</w:t>
            </w:r>
          </w:p>
        </w:tc>
      </w:tr>
      <w:tr w:rsidR="005C17CE" w:rsidRPr="00892103" w14:paraId="2CFAEB98" w14:textId="77777777" w:rsidTr="00CD668C">
        <w:trPr>
          <w:trHeight w:val="289"/>
        </w:trPr>
        <w:tc>
          <w:tcPr>
            <w:tcW w:w="743" w:type="dxa"/>
          </w:tcPr>
          <w:p w14:paraId="01B8C638" w14:textId="68A7E36B" w:rsidR="005C17CE" w:rsidRDefault="001D101A"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24-25</w:t>
            </w:r>
          </w:p>
        </w:tc>
        <w:tc>
          <w:tcPr>
            <w:tcW w:w="1237" w:type="dxa"/>
            <w:noWrap/>
          </w:tcPr>
          <w:p w14:paraId="75079977" w14:textId="740A0EFC" w:rsidR="005C17CE" w:rsidRPr="00892103" w:rsidRDefault="005C17CE"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28/</w:t>
            </w:r>
            <w:r w:rsidR="00CD668C">
              <w:rPr>
                <w:rFonts w:ascii="Calibri" w:hAnsi="Calibri" w:cs="Calibri"/>
                <w:color w:val="000000"/>
                <w:sz w:val="22"/>
                <w:szCs w:val="22"/>
                <w:lang w:eastAsia="nl-BE"/>
              </w:rPr>
              <w:t xml:space="preserve">mar </w:t>
            </w:r>
            <w:r>
              <w:rPr>
                <w:rFonts w:ascii="Calibri" w:hAnsi="Calibri" w:cs="Calibri"/>
                <w:color w:val="000000"/>
                <w:sz w:val="22"/>
                <w:szCs w:val="22"/>
                <w:lang w:eastAsia="nl-BE"/>
              </w:rPr>
              <w:t>– 4/apr</w:t>
            </w:r>
          </w:p>
        </w:tc>
        <w:tc>
          <w:tcPr>
            <w:tcW w:w="7581" w:type="dxa"/>
            <w:noWrap/>
            <w:hideMark/>
          </w:tcPr>
          <w:p w14:paraId="25B971E0" w14:textId="56228A15" w:rsidR="005C17CE" w:rsidRPr="003252C8" w:rsidRDefault="005C17CE" w:rsidP="003252C8">
            <w:pPr>
              <w:spacing w:line="240" w:lineRule="auto"/>
              <w:jc w:val="left"/>
              <w:rPr>
                <w:rFonts w:ascii="Calibri" w:hAnsi="Calibri" w:cs="Calibri"/>
                <w:color w:val="000000"/>
                <w:sz w:val="22"/>
                <w:szCs w:val="22"/>
                <w:lang w:eastAsia="nl-BE"/>
              </w:rPr>
            </w:pPr>
            <w:r w:rsidRPr="003252C8">
              <w:rPr>
                <w:rFonts w:ascii="Calibri" w:hAnsi="Calibri" w:cs="Calibri"/>
                <w:color w:val="000000"/>
                <w:sz w:val="22"/>
                <w:szCs w:val="22"/>
                <w:lang w:eastAsia="nl-BE"/>
              </w:rPr>
              <w:t>Implementation:</w:t>
            </w:r>
          </w:p>
          <w:p w14:paraId="56526F85" w14:textId="375DA678" w:rsidR="005C17CE" w:rsidRPr="00E11372" w:rsidRDefault="005C17CE" w:rsidP="003252C8">
            <w:pPr>
              <w:pStyle w:val="Lijstalinea"/>
              <w:numPr>
                <w:ilvl w:val="0"/>
                <w:numId w:val="26"/>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Deep learning model testing and training with the data streams of the ZED-mini and ground truth data</w:t>
            </w:r>
          </w:p>
          <w:p w14:paraId="338D36A8" w14:textId="02E7ED8C" w:rsidR="005C17CE" w:rsidRPr="00E11372" w:rsidRDefault="005C17CE" w:rsidP="003252C8">
            <w:pPr>
              <w:pStyle w:val="Lijstalinea"/>
              <w:numPr>
                <w:ilvl w:val="0"/>
                <w:numId w:val="26"/>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Deep learning model testing with the simulator in Unreal Engine</w:t>
            </w:r>
          </w:p>
          <w:p w14:paraId="4B768FBD" w14:textId="707BA4E2" w:rsidR="005C17CE" w:rsidRPr="00E11372" w:rsidRDefault="005C17CE" w:rsidP="003252C8">
            <w:pPr>
              <w:pStyle w:val="Lijstalinea"/>
              <w:numPr>
                <w:ilvl w:val="0"/>
                <w:numId w:val="26"/>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Optimize time parameters based on test results</w:t>
            </w:r>
          </w:p>
          <w:p w14:paraId="1E753528" w14:textId="77777777" w:rsidR="005C17CE" w:rsidRPr="003252C8" w:rsidRDefault="005C17CE" w:rsidP="003252C8">
            <w:pPr>
              <w:spacing w:line="240" w:lineRule="auto"/>
              <w:jc w:val="left"/>
              <w:rPr>
                <w:rFonts w:ascii="Calibri" w:hAnsi="Calibri" w:cs="Calibri"/>
                <w:color w:val="000000"/>
                <w:sz w:val="22"/>
                <w:szCs w:val="22"/>
                <w:lang w:eastAsia="nl-BE"/>
              </w:rPr>
            </w:pPr>
            <w:r w:rsidRPr="003252C8">
              <w:rPr>
                <w:rFonts w:ascii="Calibri" w:hAnsi="Calibri" w:cs="Calibri"/>
                <w:color w:val="000000"/>
                <w:sz w:val="22"/>
                <w:szCs w:val="22"/>
                <w:lang w:eastAsia="nl-BE"/>
              </w:rPr>
              <w:t>Thesis:</w:t>
            </w:r>
          </w:p>
          <w:p w14:paraId="1184FDCD" w14:textId="369E71ED" w:rsidR="005C17CE" w:rsidRPr="00E11372" w:rsidRDefault="005C17CE" w:rsidP="003252C8">
            <w:pPr>
              <w:pStyle w:val="Lijstalinea"/>
              <w:numPr>
                <w:ilvl w:val="0"/>
                <w:numId w:val="26"/>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Describing and trying to explain discoveries</w:t>
            </w:r>
          </w:p>
          <w:p w14:paraId="3F975DEC" w14:textId="7C780F7A" w:rsidR="005C17CE" w:rsidRPr="003252C8" w:rsidRDefault="005C17CE" w:rsidP="003252C8">
            <w:pPr>
              <w:pStyle w:val="Lijstalinea"/>
              <w:numPr>
                <w:ilvl w:val="0"/>
                <w:numId w:val="27"/>
              </w:numPr>
              <w:spacing w:line="240" w:lineRule="auto"/>
              <w:jc w:val="left"/>
              <w:rPr>
                <w:rFonts w:ascii="Calibri" w:hAnsi="Calibri" w:cs="Calibri"/>
                <w:color w:val="000000"/>
                <w:sz w:val="22"/>
                <w:szCs w:val="22"/>
                <w:lang w:eastAsia="nl-BE"/>
              </w:rPr>
            </w:pPr>
            <w:r w:rsidRPr="003252C8">
              <w:rPr>
                <w:rFonts w:ascii="Calibri" w:hAnsi="Calibri" w:cs="Calibri"/>
                <w:color w:val="000000"/>
                <w:sz w:val="22"/>
                <w:szCs w:val="22"/>
                <w:lang w:eastAsia="nl-BE"/>
              </w:rPr>
              <w:t>Describing parameter optimizations</w:t>
            </w:r>
          </w:p>
        </w:tc>
      </w:tr>
      <w:tr w:rsidR="005C17CE" w:rsidRPr="00892103" w14:paraId="527A5B5A" w14:textId="77777777" w:rsidTr="00CD668C">
        <w:trPr>
          <w:trHeight w:val="289"/>
        </w:trPr>
        <w:tc>
          <w:tcPr>
            <w:tcW w:w="743" w:type="dxa"/>
          </w:tcPr>
          <w:p w14:paraId="135E4580" w14:textId="3C685958" w:rsidR="005C17CE" w:rsidRDefault="001D101A"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26-27</w:t>
            </w:r>
          </w:p>
        </w:tc>
        <w:tc>
          <w:tcPr>
            <w:tcW w:w="1237" w:type="dxa"/>
            <w:noWrap/>
          </w:tcPr>
          <w:p w14:paraId="3A6F5C64" w14:textId="70320B85" w:rsidR="005C17CE" w:rsidRPr="00892103" w:rsidRDefault="005C17CE"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11/apr – 18/apr</w:t>
            </w:r>
          </w:p>
        </w:tc>
        <w:tc>
          <w:tcPr>
            <w:tcW w:w="7581" w:type="dxa"/>
            <w:noWrap/>
            <w:hideMark/>
          </w:tcPr>
          <w:p w14:paraId="0A23C4A1" w14:textId="77777777" w:rsidR="005C17CE" w:rsidRPr="00094EBF" w:rsidRDefault="005C17CE" w:rsidP="00094EBF">
            <w:pPr>
              <w:spacing w:line="240" w:lineRule="auto"/>
              <w:jc w:val="left"/>
              <w:rPr>
                <w:rFonts w:ascii="Calibri" w:hAnsi="Calibri" w:cs="Calibri"/>
                <w:color w:val="000000"/>
                <w:sz w:val="22"/>
                <w:szCs w:val="22"/>
                <w:lang w:eastAsia="nl-BE"/>
              </w:rPr>
            </w:pPr>
            <w:r w:rsidRPr="00094EBF">
              <w:rPr>
                <w:rFonts w:ascii="Calibri" w:hAnsi="Calibri" w:cs="Calibri"/>
                <w:color w:val="000000"/>
                <w:sz w:val="22"/>
                <w:szCs w:val="22"/>
                <w:lang w:eastAsia="nl-BE"/>
              </w:rPr>
              <w:t>Implementation:</w:t>
            </w:r>
          </w:p>
          <w:p w14:paraId="193B0E69" w14:textId="6501250D" w:rsidR="005C17CE" w:rsidRPr="00E11372" w:rsidRDefault="005C17CE" w:rsidP="00094EBF">
            <w:pPr>
              <w:pStyle w:val="Lijstalinea"/>
              <w:numPr>
                <w:ilvl w:val="0"/>
                <w:numId w:val="27"/>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Further development of the model and testing in the Unreal Engine.</w:t>
            </w:r>
          </w:p>
          <w:p w14:paraId="09A49549" w14:textId="1546A0AC" w:rsidR="005C17CE" w:rsidRPr="00E11372" w:rsidRDefault="005C17CE" w:rsidP="00094EBF">
            <w:pPr>
              <w:pStyle w:val="Lijstalinea"/>
              <w:numPr>
                <w:ilvl w:val="0"/>
                <w:numId w:val="27"/>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Possibly testing on the physical ASV</w:t>
            </w:r>
          </w:p>
          <w:p w14:paraId="09FFBB68" w14:textId="77777777" w:rsidR="005C17CE" w:rsidRPr="00094EBF" w:rsidRDefault="005C17CE" w:rsidP="00094EBF">
            <w:pPr>
              <w:spacing w:line="240" w:lineRule="auto"/>
              <w:jc w:val="left"/>
              <w:rPr>
                <w:rFonts w:ascii="Calibri" w:hAnsi="Calibri" w:cs="Calibri"/>
                <w:color w:val="000000"/>
                <w:sz w:val="22"/>
                <w:szCs w:val="22"/>
                <w:lang w:eastAsia="nl-BE"/>
              </w:rPr>
            </w:pPr>
            <w:r w:rsidRPr="00094EBF">
              <w:rPr>
                <w:rFonts w:ascii="Calibri" w:hAnsi="Calibri" w:cs="Calibri"/>
                <w:color w:val="000000"/>
                <w:sz w:val="22"/>
                <w:szCs w:val="22"/>
                <w:lang w:eastAsia="nl-BE"/>
              </w:rPr>
              <w:t>Thesis:</w:t>
            </w:r>
          </w:p>
          <w:p w14:paraId="5D38434A" w14:textId="7B8BE567" w:rsidR="005C17CE" w:rsidRPr="00094EBF" w:rsidRDefault="005C17CE" w:rsidP="00094EBF">
            <w:pPr>
              <w:pStyle w:val="Lijstalinea"/>
              <w:numPr>
                <w:ilvl w:val="0"/>
                <w:numId w:val="28"/>
              </w:numPr>
              <w:spacing w:line="240" w:lineRule="auto"/>
              <w:jc w:val="left"/>
              <w:rPr>
                <w:rFonts w:ascii="Calibri" w:hAnsi="Calibri" w:cs="Calibri"/>
                <w:color w:val="000000"/>
                <w:sz w:val="22"/>
                <w:szCs w:val="22"/>
                <w:lang w:eastAsia="nl-BE"/>
              </w:rPr>
            </w:pPr>
            <w:r w:rsidRPr="00094EBF">
              <w:rPr>
                <w:rFonts w:ascii="Calibri" w:hAnsi="Calibri" w:cs="Calibri"/>
                <w:color w:val="000000"/>
                <w:sz w:val="22"/>
                <w:szCs w:val="22"/>
                <w:lang w:eastAsia="nl-BE"/>
              </w:rPr>
              <w:t>Describe elaboration</w:t>
            </w:r>
          </w:p>
        </w:tc>
      </w:tr>
      <w:tr w:rsidR="005C17CE" w:rsidRPr="00892103" w14:paraId="55516694" w14:textId="77777777" w:rsidTr="00CD668C">
        <w:trPr>
          <w:trHeight w:val="289"/>
        </w:trPr>
        <w:tc>
          <w:tcPr>
            <w:tcW w:w="743" w:type="dxa"/>
          </w:tcPr>
          <w:p w14:paraId="78BAE2A8" w14:textId="2B7C58C0" w:rsidR="005C17CE" w:rsidRDefault="001D101A"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28-29</w:t>
            </w:r>
          </w:p>
        </w:tc>
        <w:tc>
          <w:tcPr>
            <w:tcW w:w="1237" w:type="dxa"/>
            <w:noWrap/>
          </w:tcPr>
          <w:p w14:paraId="15EDCC18" w14:textId="16B845CB" w:rsidR="005C17CE" w:rsidRDefault="005C17CE"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25/apr – 2/may</w:t>
            </w:r>
          </w:p>
        </w:tc>
        <w:tc>
          <w:tcPr>
            <w:tcW w:w="7581" w:type="dxa"/>
            <w:noWrap/>
          </w:tcPr>
          <w:p w14:paraId="4EE25286" w14:textId="77777777" w:rsidR="005C17CE" w:rsidRPr="00CF0F19" w:rsidRDefault="005C17CE" w:rsidP="00CF0F19">
            <w:p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Buffer week</w:t>
            </w:r>
          </w:p>
          <w:p w14:paraId="5B84CAA6" w14:textId="000C7974" w:rsidR="005C17CE" w:rsidRPr="00CF0F19" w:rsidRDefault="005C17CE" w:rsidP="00CF0F19">
            <w:pPr>
              <w:pStyle w:val="Lijstalinea"/>
              <w:numPr>
                <w:ilvl w:val="0"/>
                <w:numId w:val="28"/>
              </w:num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Catching up</w:t>
            </w:r>
          </w:p>
          <w:p w14:paraId="105F38B2" w14:textId="0ACCF245" w:rsidR="005C17CE" w:rsidRPr="00CF0F19" w:rsidRDefault="005C17CE" w:rsidP="00CF0F19">
            <w:pPr>
              <w:pStyle w:val="Lijstalinea"/>
              <w:numPr>
                <w:ilvl w:val="0"/>
                <w:numId w:val="28"/>
              </w:num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Continue writing thesis</w:t>
            </w:r>
          </w:p>
          <w:p w14:paraId="5EBB5FA7" w14:textId="4D180D94" w:rsidR="005C17CE" w:rsidRPr="00CF0F19" w:rsidRDefault="005C17CE" w:rsidP="00CF0F19">
            <w:pPr>
              <w:pStyle w:val="Lijstalinea"/>
              <w:numPr>
                <w:ilvl w:val="0"/>
                <w:numId w:val="28"/>
              </w:num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Optimize model</w:t>
            </w:r>
          </w:p>
        </w:tc>
      </w:tr>
      <w:tr w:rsidR="005C17CE" w:rsidRPr="00892103" w14:paraId="0A5D1E6A" w14:textId="77777777" w:rsidTr="00CD668C">
        <w:trPr>
          <w:trHeight w:val="289"/>
        </w:trPr>
        <w:tc>
          <w:tcPr>
            <w:tcW w:w="743" w:type="dxa"/>
          </w:tcPr>
          <w:p w14:paraId="00DC2124" w14:textId="60B03577" w:rsidR="005C17CE" w:rsidRDefault="001D101A"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30-31</w:t>
            </w:r>
          </w:p>
        </w:tc>
        <w:tc>
          <w:tcPr>
            <w:tcW w:w="1237" w:type="dxa"/>
            <w:noWrap/>
          </w:tcPr>
          <w:p w14:paraId="2EAE69C6" w14:textId="349630D5" w:rsidR="005C17CE" w:rsidRDefault="005C17CE"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9/may - 16/may</w:t>
            </w:r>
          </w:p>
        </w:tc>
        <w:tc>
          <w:tcPr>
            <w:tcW w:w="7581" w:type="dxa"/>
            <w:noWrap/>
          </w:tcPr>
          <w:p w14:paraId="0738E0C9" w14:textId="77777777" w:rsidR="005C17CE" w:rsidRPr="00CF0F19" w:rsidRDefault="005C17CE" w:rsidP="00CF0F19">
            <w:p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 xml:space="preserve">Implementation: </w:t>
            </w:r>
          </w:p>
          <w:p w14:paraId="2C14229D" w14:textId="2C925935" w:rsidR="005C17CE" w:rsidRPr="00CF0F19" w:rsidRDefault="005C17CE" w:rsidP="00CF0F19">
            <w:pPr>
              <w:pStyle w:val="Lijstalinea"/>
              <w:numPr>
                <w:ilvl w:val="0"/>
                <w:numId w:val="28"/>
              </w:num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Debugging, optimization</w:t>
            </w:r>
          </w:p>
          <w:p w14:paraId="1B809F3A" w14:textId="1861CD89" w:rsidR="005C17CE" w:rsidRPr="00CF0F19" w:rsidRDefault="005C17CE" w:rsidP="00CF0F19">
            <w:pPr>
              <w:pStyle w:val="Lijstalinea"/>
              <w:numPr>
                <w:ilvl w:val="0"/>
                <w:numId w:val="28"/>
              </w:num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 xml:space="preserve">Refactoring if needed </w:t>
            </w:r>
          </w:p>
          <w:p w14:paraId="306944C5" w14:textId="6F3CBBC2" w:rsidR="005C17CE" w:rsidRPr="00CF0F19" w:rsidRDefault="005C17CE" w:rsidP="00CF0F19">
            <w:pPr>
              <w:pStyle w:val="Lijstalinea"/>
              <w:numPr>
                <w:ilvl w:val="0"/>
                <w:numId w:val="28"/>
              </w:num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Further performance analysis if needed</w:t>
            </w:r>
          </w:p>
          <w:p w14:paraId="51800518" w14:textId="77777777" w:rsidR="005C17CE" w:rsidRPr="00CF0F19" w:rsidRDefault="005C17CE" w:rsidP="00CF0F19">
            <w:p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Thesis:</w:t>
            </w:r>
          </w:p>
          <w:p w14:paraId="37504728" w14:textId="0FA45C1E" w:rsidR="005C17CE" w:rsidRPr="00CF0F19" w:rsidRDefault="005C17CE" w:rsidP="00CF0F19">
            <w:pPr>
              <w:pStyle w:val="Lijstalinea"/>
              <w:numPr>
                <w:ilvl w:val="0"/>
                <w:numId w:val="28"/>
              </w:num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Description of obtained results</w:t>
            </w:r>
          </w:p>
          <w:p w14:paraId="1DC6906A" w14:textId="642DA49E" w:rsidR="005C17CE" w:rsidRPr="00CF0F19" w:rsidRDefault="005C17CE" w:rsidP="00CF0F19">
            <w:pPr>
              <w:pStyle w:val="Lijstalinea"/>
              <w:numPr>
                <w:ilvl w:val="0"/>
                <w:numId w:val="28"/>
              </w:num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 xml:space="preserve">Documentation </w:t>
            </w:r>
          </w:p>
          <w:p w14:paraId="741CA7C5" w14:textId="73926127" w:rsidR="005C17CE" w:rsidRPr="00CF0F19" w:rsidRDefault="005C17CE" w:rsidP="00CF0F19">
            <w:pPr>
              <w:pStyle w:val="Lijstalinea"/>
              <w:numPr>
                <w:ilvl w:val="0"/>
                <w:numId w:val="29"/>
              </w:numPr>
              <w:spacing w:line="240" w:lineRule="auto"/>
              <w:jc w:val="left"/>
              <w:rPr>
                <w:rFonts w:ascii="Calibri" w:hAnsi="Calibri" w:cs="Calibri"/>
                <w:color w:val="000000"/>
                <w:sz w:val="22"/>
                <w:szCs w:val="22"/>
                <w:lang w:eastAsia="nl-BE"/>
              </w:rPr>
            </w:pPr>
            <w:r w:rsidRPr="00CF0F19">
              <w:rPr>
                <w:rFonts w:ascii="Calibri" w:hAnsi="Calibri" w:cs="Calibri"/>
                <w:color w:val="000000"/>
                <w:sz w:val="22"/>
                <w:szCs w:val="22"/>
                <w:lang w:eastAsia="nl-BE"/>
              </w:rPr>
              <w:t>Describe the complete model</w:t>
            </w:r>
          </w:p>
        </w:tc>
      </w:tr>
      <w:tr w:rsidR="005C17CE" w:rsidRPr="00E11372" w14:paraId="36D2E59B" w14:textId="77777777" w:rsidTr="00CD668C">
        <w:trPr>
          <w:trHeight w:val="289"/>
        </w:trPr>
        <w:tc>
          <w:tcPr>
            <w:tcW w:w="743" w:type="dxa"/>
          </w:tcPr>
          <w:p w14:paraId="7115D325" w14:textId="0F817606" w:rsidR="005C17CE" w:rsidRDefault="001D101A"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32</w:t>
            </w:r>
          </w:p>
        </w:tc>
        <w:tc>
          <w:tcPr>
            <w:tcW w:w="1237" w:type="dxa"/>
            <w:noWrap/>
          </w:tcPr>
          <w:p w14:paraId="789EB113" w14:textId="17F019AD" w:rsidR="005C17CE" w:rsidRDefault="005C17CE"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23/may</w:t>
            </w:r>
          </w:p>
        </w:tc>
        <w:tc>
          <w:tcPr>
            <w:tcW w:w="7581" w:type="dxa"/>
            <w:noWrap/>
          </w:tcPr>
          <w:p w14:paraId="508ABBC8" w14:textId="77777777" w:rsidR="005C17CE" w:rsidRPr="00640FE7" w:rsidRDefault="005C17CE" w:rsidP="00640FE7">
            <w:p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Thesis:</w:t>
            </w:r>
          </w:p>
          <w:p w14:paraId="7552C1DE" w14:textId="3AB049C6" w:rsidR="005C17CE" w:rsidRPr="00640FE7" w:rsidRDefault="005C17CE" w:rsidP="00640FE7">
            <w:pPr>
              <w:pStyle w:val="Lijstalinea"/>
              <w:numPr>
                <w:ilvl w:val="0"/>
                <w:numId w:val="29"/>
              </w:num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Proofreading</w:t>
            </w:r>
          </w:p>
          <w:p w14:paraId="02E4562A" w14:textId="56F2116C" w:rsidR="005C17CE" w:rsidRPr="00640FE7" w:rsidRDefault="005C17CE" w:rsidP="00640FE7">
            <w:pPr>
              <w:pStyle w:val="Lijstalinea"/>
              <w:numPr>
                <w:ilvl w:val="0"/>
                <w:numId w:val="29"/>
              </w:num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Formatting</w:t>
            </w:r>
          </w:p>
          <w:p w14:paraId="0CCA4E1F" w14:textId="1B9C57CA" w:rsidR="005C17CE" w:rsidRPr="00640FE7" w:rsidRDefault="005C17CE" w:rsidP="00640FE7">
            <w:pPr>
              <w:pStyle w:val="Lijstalinea"/>
              <w:numPr>
                <w:ilvl w:val="0"/>
                <w:numId w:val="29"/>
              </w:num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Finishing</w:t>
            </w:r>
          </w:p>
          <w:p w14:paraId="4823ABF8" w14:textId="77777777" w:rsidR="005C17CE" w:rsidRPr="00640FE7" w:rsidRDefault="005C17CE" w:rsidP="00640FE7">
            <w:pPr>
              <w:spacing w:line="240" w:lineRule="auto"/>
              <w:jc w:val="left"/>
              <w:rPr>
                <w:rFonts w:ascii="Calibri" w:hAnsi="Calibri" w:cs="Calibri"/>
                <w:color w:val="000000"/>
                <w:sz w:val="22"/>
                <w:szCs w:val="22"/>
                <w:lang w:eastAsia="nl-BE"/>
              </w:rPr>
            </w:pPr>
            <w:r w:rsidRPr="00640FE7">
              <w:rPr>
                <w:rFonts w:ascii="Calibri" w:hAnsi="Calibri" w:cs="Calibri"/>
                <w:color w:val="FF0000"/>
                <w:sz w:val="22"/>
                <w:szCs w:val="22"/>
                <w:lang w:eastAsia="nl-BE"/>
              </w:rPr>
              <w:t>Deadline</w:t>
            </w:r>
            <w:r w:rsidRPr="00640FE7">
              <w:rPr>
                <w:rFonts w:ascii="Calibri" w:hAnsi="Calibri" w:cs="Calibri"/>
                <w:color w:val="000000"/>
                <w:sz w:val="22"/>
                <w:szCs w:val="22"/>
                <w:lang w:eastAsia="nl-BE"/>
              </w:rPr>
              <w:t xml:space="preserve">: </w:t>
            </w:r>
          </w:p>
          <w:p w14:paraId="7AFC298C" w14:textId="0E050FEA" w:rsidR="005C17CE" w:rsidRPr="00E11372" w:rsidRDefault="005C17CE" w:rsidP="00640FE7">
            <w:pPr>
              <w:pStyle w:val="Lijstalinea"/>
              <w:numPr>
                <w:ilvl w:val="0"/>
                <w:numId w:val="29"/>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Submit first draft of thesis (95%)</w:t>
            </w:r>
          </w:p>
        </w:tc>
      </w:tr>
      <w:tr w:rsidR="005C17CE" w:rsidRPr="00E11372" w14:paraId="2390F547" w14:textId="77777777" w:rsidTr="00CD668C">
        <w:trPr>
          <w:trHeight w:val="289"/>
        </w:trPr>
        <w:tc>
          <w:tcPr>
            <w:tcW w:w="743" w:type="dxa"/>
          </w:tcPr>
          <w:p w14:paraId="01DD0EB7" w14:textId="4164991D" w:rsidR="005C17CE" w:rsidRDefault="001D101A"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33</w:t>
            </w:r>
          </w:p>
        </w:tc>
        <w:tc>
          <w:tcPr>
            <w:tcW w:w="1237" w:type="dxa"/>
            <w:noWrap/>
          </w:tcPr>
          <w:p w14:paraId="4A343235" w14:textId="6D521ADA" w:rsidR="005C17CE" w:rsidRDefault="005C17CE"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30/</w:t>
            </w:r>
            <w:r>
              <w:t>may</w:t>
            </w:r>
          </w:p>
        </w:tc>
        <w:tc>
          <w:tcPr>
            <w:tcW w:w="7581" w:type="dxa"/>
            <w:noWrap/>
          </w:tcPr>
          <w:p w14:paraId="6E50E294" w14:textId="77777777" w:rsidR="005C17CE" w:rsidRPr="00640FE7" w:rsidRDefault="005C17CE" w:rsidP="00640FE7">
            <w:p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Thesis:</w:t>
            </w:r>
          </w:p>
          <w:p w14:paraId="4F7701E8" w14:textId="26B7991E" w:rsidR="005C17CE" w:rsidRPr="00E11372" w:rsidRDefault="005C17CE" w:rsidP="00640FE7">
            <w:pPr>
              <w:pStyle w:val="Lijstalinea"/>
              <w:numPr>
                <w:ilvl w:val="0"/>
                <w:numId w:val="29"/>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Improve based on feedback first draft</w:t>
            </w:r>
          </w:p>
        </w:tc>
      </w:tr>
      <w:tr w:rsidR="005C17CE" w:rsidRPr="00892103" w14:paraId="55192D39" w14:textId="77777777" w:rsidTr="00CD668C">
        <w:trPr>
          <w:trHeight w:val="289"/>
        </w:trPr>
        <w:tc>
          <w:tcPr>
            <w:tcW w:w="743" w:type="dxa"/>
          </w:tcPr>
          <w:p w14:paraId="0A58BD44" w14:textId="414484B8" w:rsidR="005C17CE" w:rsidRDefault="001D101A"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34</w:t>
            </w:r>
          </w:p>
        </w:tc>
        <w:tc>
          <w:tcPr>
            <w:tcW w:w="1237" w:type="dxa"/>
            <w:noWrap/>
          </w:tcPr>
          <w:p w14:paraId="29BC57BE" w14:textId="188A3D27" w:rsidR="005C17CE" w:rsidRDefault="005C17CE"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6/jun</w:t>
            </w:r>
          </w:p>
        </w:tc>
        <w:tc>
          <w:tcPr>
            <w:tcW w:w="7581" w:type="dxa"/>
            <w:noWrap/>
          </w:tcPr>
          <w:p w14:paraId="410F3740" w14:textId="77777777" w:rsidR="005C17CE" w:rsidRPr="00640FE7" w:rsidRDefault="005C17CE" w:rsidP="00640FE7">
            <w:p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Thesis:</w:t>
            </w:r>
          </w:p>
          <w:p w14:paraId="7FC75D66" w14:textId="39B1CDE7" w:rsidR="005C17CE" w:rsidRPr="00E11372" w:rsidRDefault="005C17CE" w:rsidP="00640FE7">
            <w:pPr>
              <w:pStyle w:val="Lijstalinea"/>
              <w:numPr>
                <w:ilvl w:val="0"/>
                <w:numId w:val="29"/>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Proofread for language and grammatical errors</w:t>
            </w:r>
          </w:p>
          <w:p w14:paraId="1E571961" w14:textId="6697A9D1" w:rsidR="005C17CE" w:rsidRPr="00640FE7" w:rsidRDefault="005C17CE" w:rsidP="00640FE7">
            <w:pPr>
              <w:pStyle w:val="Lijstalinea"/>
              <w:numPr>
                <w:ilvl w:val="0"/>
                <w:numId w:val="29"/>
              </w:num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lastRenderedPageBreak/>
              <w:t>Process remaining comments feedback</w:t>
            </w:r>
          </w:p>
          <w:p w14:paraId="0E755384" w14:textId="77777777" w:rsidR="005C17CE" w:rsidRPr="00640FE7" w:rsidRDefault="005C17CE" w:rsidP="00640FE7">
            <w:pPr>
              <w:spacing w:line="240" w:lineRule="auto"/>
              <w:jc w:val="left"/>
              <w:rPr>
                <w:rFonts w:ascii="Calibri" w:hAnsi="Calibri" w:cs="Calibri"/>
                <w:color w:val="000000"/>
                <w:sz w:val="22"/>
                <w:szCs w:val="22"/>
                <w:lang w:eastAsia="nl-BE"/>
              </w:rPr>
            </w:pPr>
            <w:r w:rsidRPr="00640FE7">
              <w:rPr>
                <w:rFonts w:ascii="Calibri" w:hAnsi="Calibri" w:cs="Calibri"/>
                <w:color w:val="FF0000"/>
                <w:sz w:val="22"/>
                <w:szCs w:val="22"/>
                <w:lang w:eastAsia="nl-BE"/>
              </w:rPr>
              <w:t>Deadline</w:t>
            </w:r>
            <w:r w:rsidRPr="00640FE7">
              <w:rPr>
                <w:rFonts w:ascii="Calibri" w:hAnsi="Calibri" w:cs="Calibri"/>
                <w:color w:val="000000"/>
                <w:sz w:val="22"/>
                <w:szCs w:val="22"/>
                <w:lang w:eastAsia="nl-BE"/>
              </w:rPr>
              <w:t>:</w:t>
            </w:r>
          </w:p>
          <w:p w14:paraId="4611A80C" w14:textId="68AE89E3" w:rsidR="005C17CE" w:rsidRPr="00640FE7" w:rsidRDefault="005C17CE" w:rsidP="00640FE7">
            <w:pPr>
              <w:pStyle w:val="Lijstalinea"/>
              <w:numPr>
                <w:ilvl w:val="0"/>
                <w:numId w:val="29"/>
              </w:num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Thesis submission: electronic on plato</w:t>
            </w:r>
          </w:p>
          <w:p w14:paraId="2E68BDEF" w14:textId="6B3AFCF4" w:rsidR="005C17CE" w:rsidRPr="00E11372" w:rsidRDefault="005C17CE" w:rsidP="00640FE7">
            <w:pPr>
              <w:pStyle w:val="Lijstalinea"/>
              <w:numPr>
                <w:ilvl w:val="0"/>
                <w:numId w:val="29"/>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Submit thesis: paper version to assessment committee</w:t>
            </w:r>
          </w:p>
          <w:p w14:paraId="397EEB64" w14:textId="7B4F6A33" w:rsidR="005C17CE" w:rsidRPr="002B0792" w:rsidRDefault="005C17CE" w:rsidP="00640FE7">
            <w:pPr>
              <w:pStyle w:val="Lijstalinea"/>
              <w:numPr>
                <w:ilvl w:val="0"/>
                <w:numId w:val="31"/>
              </w:num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Short abstract (html)</w:t>
            </w:r>
          </w:p>
        </w:tc>
      </w:tr>
      <w:tr w:rsidR="005C17CE" w:rsidRPr="00892103" w14:paraId="4293D6B1" w14:textId="77777777" w:rsidTr="00CD668C">
        <w:trPr>
          <w:trHeight w:val="289"/>
        </w:trPr>
        <w:tc>
          <w:tcPr>
            <w:tcW w:w="743" w:type="dxa"/>
          </w:tcPr>
          <w:p w14:paraId="00073D27" w14:textId="22887A98" w:rsidR="005C17CE" w:rsidRDefault="001D101A"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35-36</w:t>
            </w:r>
          </w:p>
        </w:tc>
        <w:tc>
          <w:tcPr>
            <w:tcW w:w="1237" w:type="dxa"/>
            <w:noWrap/>
          </w:tcPr>
          <w:p w14:paraId="1BCD323A" w14:textId="096197BF" w:rsidR="005C17CE" w:rsidRDefault="005C17CE"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13/jun – 20/jun</w:t>
            </w:r>
          </w:p>
        </w:tc>
        <w:tc>
          <w:tcPr>
            <w:tcW w:w="7581" w:type="dxa"/>
            <w:noWrap/>
          </w:tcPr>
          <w:p w14:paraId="2FA56A05" w14:textId="77777777" w:rsidR="005C17CE" w:rsidRPr="00640FE7" w:rsidRDefault="005C17CE" w:rsidP="00640FE7">
            <w:p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Public defense</w:t>
            </w:r>
          </w:p>
          <w:p w14:paraId="2A0CA7F3" w14:textId="117568F7" w:rsidR="005C17CE" w:rsidRPr="00640FE7" w:rsidRDefault="005C17CE" w:rsidP="00640FE7">
            <w:pPr>
              <w:pStyle w:val="Lijstalinea"/>
              <w:numPr>
                <w:ilvl w:val="0"/>
                <w:numId w:val="31"/>
              </w:num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Preparing defense</w:t>
            </w:r>
          </w:p>
        </w:tc>
      </w:tr>
      <w:tr w:rsidR="005C17CE" w:rsidRPr="00892103" w14:paraId="147CABF2" w14:textId="77777777" w:rsidTr="00CD668C">
        <w:trPr>
          <w:trHeight w:val="289"/>
        </w:trPr>
        <w:tc>
          <w:tcPr>
            <w:tcW w:w="743" w:type="dxa"/>
          </w:tcPr>
          <w:p w14:paraId="11531A18" w14:textId="23BEF38A" w:rsidR="005C17CE" w:rsidRDefault="001D101A" w:rsidP="002C226C">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37</w:t>
            </w:r>
          </w:p>
        </w:tc>
        <w:tc>
          <w:tcPr>
            <w:tcW w:w="1237" w:type="dxa"/>
            <w:noWrap/>
          </w:tcPr>
          <w:p w14:paraId="1FD3725E" w14:textId="30C1AE93" w:rsidR="005C17CE" w:rsidRDefault="005C17CE" w:rsidP="002C226C">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27/jun</w:t>
            </w:r>
          </w:p>
        </w:tc>
        <w:tc>
          <w:tcPr>
            <w:tcW w:w="7581" w:type="dxa"/>
            <w:noWrap/>
          </w:tcPr>
          <w:p w14:paraId="43A34A0D" w14:textId="77777777" w:rsidR="005C17CE" w:rsidRPr="00E11372" w:rsidRDefault="005C17CE" w:rsidP="00640FE7">
            <w:p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Get logbook and email reporting in order</w:t>
            </w:r>
          </w:p>
          <w:p w14:paraId="6A5CAE42" w14:textId="77777777" w:rsidR="005C17CE" w:rsidRPr="00640FE7" w:rsidRDefault="005C17CE" w:rsidP="00640FE7">
            <w:p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Practice final presentation</w:t>
            </w:r>
          </w:p>
          <w:p w14:paraId="00961C81" w14:textId="77777777" w:rsidR="005C17CE" w:rsidRPr="00640FE7" w:rsidRDefault="005C17CE" w:rsidP="00640FE7">
            <w:pPr>
              <w:spacing w:line="240" w:lineRule="auto"/>
              <w:jc w:val="left"/>
              <w:rPr>
                <w:rFonts w:ascii="Calibri" w:hAnsi="Calibri" w:cs="Calibri"/>
                <w:color w:val="000000"/>
                <w:sz w:val="22"/>
                <w:szCs w:val="22"/>
                <w:lang w:eastAsia="nl-BE"/>
              </w:rPr>
            </w:pPr>
            <w:r w:rsidRPr="00640FE7">
              <w:rPr>
                <w:rFonts w:ascii="Calibri" w:hAnsi="Calibri" w:cs="Calibri"/>
                <w:color w:val="FF0000"/>
                <w:sz w:val="22"/>
                <w:szCs w:val="22"/>
                <w:lang w:eastAsia="nl-BE"/>
              </w:rPr>
              <w:t>Deadline</w:t>
            </w:r>
            <w:r w:rsidRPr="00640FE7">
              <w:rPr>
                <w:rFonts w:ascii="Calibri" w:hAnsi="Calibri" w:cs="Calibri"/>
                <w:color w:val="000000"/>
                <w:sz w:val="22"/>
                <w:szCs w:val="22"/>
                <w:lang w:eastAsia="nl-BE"/>
              </w:rPr>
              <w:t>:</w:t>
            </w:r>
          </w:p>
          <w:p w14:paraId="19D04460" w14:textId="006C01D9" w:rsidR="005C17CE" w:rsidRPr="00E11372" w:rsidRDefault="005C17CE" w:rsidP="00640FE7">
            <w:pPr>
              <w:pStyle w:val="Lijstalinea"/>
              <w:numPr>
                <w:ilvl w:val="0"/>
                <w:numId w:val="31"/>
              </w:numPr>
              <w:spacing w:line="240" w:lineRule="auto"/>
              <w:jc w:val="left"/>
              <w:rPr>
                <w:rFonts w:ascii="Calibri" w:hAnsi="Calibri" w:cs="Calibri"/>
                <w:color w:val="000000"/>
                <w:sz w:val="22"/>
                <w:szCs w:val="22"/>
                <w:lang w:eastAsia="nl-BE"/>
              </w:rPr>
            </w:pPr>
            <w:r w:rsidRPr="00E11372">
              <w:rPr>
                <w:rFonts w:ascii="Calibri" w:hAnsi="Calibri" w:cs="Calibri"/>
                <w:color w:val="000000"/>
                <w:sz w:val="22"/>
                <w:szCs w:val="22"/>
                <w:lang w:eastAsia="nl-BE"/>
              </w:rPr>
              <w:t>Upload logbook and email reporting on Plato</w:t>
            </w:r>
          </w:p>
          <w:p w14:paraId="0DD73799" w14:textId="3BFA37CE" w:rsidR="005C17CE" w:rsidRPr="00640FE7" w:rsidRDefault="005C17CE" w:rsidP="00640FE7">
            <w:pPr>
              <w:pStyle w:val="Lijstalinea"/>
              <w:numPr>
                <w:ilvl w:val="0"/>
                <w:numId w:val="31"/>
              </w:numPr>
              <w:spacing w:line="240" w:lineRule="auto"/>
              <w:jc w:val="left"/>
              <w:rPr>
                <w:rFonts w:ascii="Calibri" w:hAnsi="Calibri" w:cs="Calibri"/>
                <w:color w:val="000000"/>
                <w:sz w:val="22"/>
                <w:szCs w:val="22"/>
                <w:lang w:eastAsia="nl-BE"/>
              </w:rPr>
            </w:pPr>
            <w:r w:rsidRPr="00640FE7">
              <w:rPr>
                <w:rFonts w:ascii="Calibri" w:hAnsi="Calibri" w:cs="Calibri"/>
                <w:color w:val="000000"/>
                <w:sz w:val="22"/>
                <w:szCs w:val="22"/>
                <w:lang w:eastAsia="nl-BE"/>
              </w:rPr>
              <w:t>Presence: public defense</w:t>
            </w:r>
          </w:p>
        </w:tc>
      </w:tr>
    </w:tbl>
    <w:p w14:paraId="17E69544" w14:textId="77777777" w:rsidR="00327CE6" w:rsidRDefault="00327CE6" w:rsidP="00892103">
      <w:pPr>
        <w:rPr>
          <w:rFonts w:cs="Arial"/>
        </w:rPr>
      </w:pPr>
    </w:p>
    <w:sectPr w:rsidR="00327CE6" w:rsidSect="00F473A2">
      <w:headerReference w:type="default" r:id="rId13"/>
      <w:footerReference w:type="default" r:id="rId14"/>
      <w:headerReference w:type="first" r:id="rId15"/>
      <w:footerReference w:type="first" r:id="rId16"/>
      <w:pgSz w:w="11906" w:h="16838" w:code="9"/>
      <w:pgMar w:top="510" w:right="1133" w:bottom="2495" w:left="1202"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6CD26" w14:textId="77777777" w:rsidR="00902C94" w:rsidRDefault="00902C94" w:rsidP="00F312C5">
      <w:pPr>
        <w:spacing w:line="240" w:lineRule="auto"/>
      </w:pPr>
      <w:r>
        <w:separator/>
      </w:r>
    </w:p>
  </w:endnote>
  <w:endnote w:type="continuationSeparator" w:id="0">
    <w:p w14:paraId="136B4F73" w14:textId="77777777" w:rsidR="00902C94" w:rsidRDefault="00902C94"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Pr="0050710D" w:rsidRDefault="006577B8" w:rsidP="006577B8">
    <w:pPr>
      <w:pStyle w:val="Voettekst"/>
      <w:ind w:left="4254"/>
      <w:rPr>
        <w:lang w:val="nl-BE"/>
      </w:rPr>
    </w:pPr>
    <w:r w:rsidRPr="0050710D">
      <w:rPr>
        <w:lang w:val="nl-BE"/>
      </w:rPr>
      <w:t xml:space="preserve">Opleiding Industrieel Ingenieur Informatica </w:t>
    </w:r>
  </w:p>
  <w:p w14:paraId="1B321EBB" w14:textId="77777777" w:rsidR="006577B8" w:rsidRPr="0050710D" w:rsidRDefault="006577B8" w:rsidP="006577B8">
    <w:pPr>
      <w:pStyle w:val="Voettekst"/>
      <w:ind w:left="4254"/>
      <w:rPr>
        <w:lang w:val="nl-BE"/>
      </w:rPr>
    </w:pPr>
    <w:r w:rsidRPr="0050710D">
      <w:rPr>
        <w:lang w:val="nl-BE"/>
      </w:rPr>
      <w:t xml:space="preserve">Campus Schoonmeersen, </w:t>
    </w:r>
    <w:r w:rsidRPr="0050710D">
      <w:rPr>
        <w:lang w:val="nl-BE"/>
      </w:rPr>
      <w:br/>
      <w:t>Valentin Vaerwyckweg 1, B-9000 Gent</w:t>
    </w:r>
  </w:p>
  <w:p w14:paraId="6CD19EF5" w14:textId="77777777" w:rsidR="006577B8" w:rsidRDefault="00902C94" w:rsidP="006577B8">
    <w:pPr>
      <w:pStyle w:val="Voettekst"/>
      <w:ind w:left="4254"/>
    </w:pPr>
    <w:hyperlink r:id="rId1" w:history="1">
      <w:r w:rsidR="006577B8" w:rsidRPr="006577B8">
        <w:t>http://tiwi.ugent.be/</w:t>
      </w:r>
    </w:hyperlink>
  </w:p>
  <w:p w14:paraId="40CC1198" w14:textId="77777777" w:rsidR="008B2D9D" w:rsidRDefault="003545F8">
    <w:pPr>
      <w:pStyle w:val="Voettekst"/>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1AA3"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o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uJD&#10;Kd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Pr="0050710D" w:rsidRDefault="00AB6B08" w:rsidP="003F07C0">
    <w:pPr>
      <w:pStyle w:val="Voettekst"/>
      <w:ind w:left="4254"/>
      <w:rPr>
        <w:lang w:val="nl-BE"/>
      </w:rPr>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Voettekst"/>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" filled="f" stroked="f">
              <v:textbox inset="0,0,0,0">
                <w:txbxContent>
                  <w:p w14:paraId="4A5F2867" w14:textId="77777777" w:rsidR="00AB6B08" w:rsidRPr="00831CB4" w:rsidRDefault="00AB6B08" w:rsidP="00AB6B08">
                    <w:pPr>
                      <w:pStyle w:val="Voettekst"/>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rsidRPr="0050710D">
      <w:rPr>
        <w:lang w:val="nl-BE"/>
      </w:rPr>
      <w:t xml:space="preserve">Faculteit Ingenieurswetenschappen en Architectuur </w:t>
    </w:r>
  </w:p>
  <w:p w14:paraId="15711C3A" w14:textId="77777777" w:rsidR="00AB6B08" w:rsidRPr="0050710D" w:rsidRDefault="00AB6B08" w:rsidP="003F07C0">
    <w:pPr>
      <w:pStyle w:val="Voettekst"/>
      <w:ind w:left="4254"/>
      <w:rPr>
        <w:lang w:val="nl-BE"/>
      </w:rPr>
    </w:pPr>
    <w:r w:rsidRPr="0050710D">
      <w:rPr>
        <w:lang w:val="nl-BE"/>
      </w:rPr>
      <w:t xml:space="preserve">Opleiding Industrieel Ingenieur Informatica </w:t>
    </w:r>
  </w:p>
  <w:p w14:paraId="2F54A4C7" w14:textId="77777777" w:rsidR="00AB6B08" w:rsidRPr="0050710D" w:rsidRDefault="00AB6B08" w:rsidP="003F07C0">
    <w:pPr>
      <w:pStyle w:val="Voettekst"/>
      <w:ind w:left="4254"/>
      <w:rPr>
        <w:lang w:val="nl-BE"/>
      </w:rPr>
    </w:pPr>
    <w:r w:rsidRPr="0050710D">
      <w:rPr>
        <w:lang w:val="nl-BE"/>
      </w:rPr>
      <w:t xml:space="preserve">Campus Schoonmeersen, </w:t>
    </w:r>
    <w:r w:rsidR="003F07C0" w:rsidRPr="0050710D">
      <w:rPr>
        <w:lang w:val="nl-BE"/>
      </w:rPr>
      <w:br/>
    </w:r>
    <w:r w:rsidRPr="0050710D">
      <w:rPr>
        <w:lang w:val="nl-BE"/>
      </w:rPr>
      <w:t>Valentin Vaerwyckweg 1, B-9000 Gent</w:t>
    </w:r>
  </w:p>
  <w:p w14:paraId="5D42399D" w14:textId="77777777" w:rsidR="003F07C0" w:rsidRDefault="00902C94" w:rsidP="003F07C0">
    <w:pPr>
      <w:pStyle w:val="Voettekst"/>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Voettekst"/>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36C2"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Ts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maU&#10;KN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6F9E3" w14:textId="77777777" w:rsidR="00902C94" w:rsidRDefault="00902C94" w:rsidP="00F312C5">
      <w:pPr>
        <w:spacing w:line="240" w:lineRule="auto"/>
      </w:pPr>
      <w:r>
        <w:separator/>
      </w:r>
    </w:p>
  </w:footnote>
  <w:footnote w:type="continuationSeparator" w:id="0">
    <w:p w14:paraId="79A5B178" w14:textId="77777777" w:rsidR="00902C94" w:rsidRDefault="00902C94"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B13A" w14:textId="5A8BD3DF" w:rsidR="007508AA" w:rsidRPr="007508AA" w:rsidRDefault="007508AA" w:rsidP="007508AA">
    <w:pPr>
      <w:pStyle w:val="Voettekst"/>
      <w:ind w:left="1418" w:right="-210" w:firstLine="4536"/>
      <w:rPr>
        <w:sz w:val="22"/>
      </w:rPr>
    </w:pPr>
    <w:r w:rsidRPr="007508AA">
      <w:rPr>
        <w:noProof/>
        <w:sz w:val="22"/>
        <w:lang w:eastAsia="nl-BE"/>
      </w:rPr>
      <w:drawing>
        <wp:anchor distT="0" distB="0" distL="114300" distR="114300" simplePos="0" relativeHeight="251664896" behindDoc="0" locked="0" layoutInCell="1" allowOverlap="1" wp14:anchorId="6FCF275A" wp14:editId="79259B15">
          <wp:simplePos x="0" y="0"/>
          <wp:positionH relativeFrom="page">
            <wp:posOffset>114300</wp:posOffset>
          </wp:positionH>
          <wp:positionV relativeFrom="page">
            <wp:posOffset>142875</wp:posOffset>
          </wp:positionV>
          <wp:extent cx="4308475" cy="89535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84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9BB">
      <w:rPr>
        <w:sz w:val="22"/>
      </w:rPr>
      <w:t>Industrieel Ingenieur Informatica</w:t>
    </w:r>
  </w:p>
  <w:p w14:paraId="3539C195" w14:textId="77777777" w:rsidR="00231A49" w:rsidRDefault="002514F0">
    <w:pPr>
      <w:pStyle w:val="Koptekst"/>
    </w:pPr>
    <w:r>
      <w:rPr>
        <w:noProof/>
        <w:lang w:eastAsia="nl-BE"/>
      </w:rPr>
      <w:drawing>
        <wp:anchor distT="0" distB="0" distL="114300" distR="114300" simplePos="0" relativeHeight="251654656" behindDoc="0" locked="0" layoutInCell="1" allowOverlap="1" wp14:anchorId="32BB6A58" wp14:editId="5AEB733B">
          <wp:simplePos x="0" y="0"/>
          <wp:positionH relativeFrom="page">
            <wp:posOffset>382270</wp:posOffset>
          </wp:positionH>
          <wp:positionV relativeFrom="page">
            <wp:posOffset>0</wp:posOffset>
          </wp:positionV>
          <wp:extent cx="4197600" cy="1144800"/>
          <wp:effectExtent l="0" t="0" r="0" b="0"/>
          <wp:wrapNone/>
          <wp:docPr id="5"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6432" behindDoc="0" locked="0" layoutInCell="1" allowOverlap="1" wp14:anchorId="15B0804B" wp14:editId="2F367944">
              <wp:simplePos x="0" y="0"/>
              <wp:positionH relativeFrom="page">
                <wp:posOffset>0</wp:posOffset>
              </wp:positionH>
              <wp:positionV relativeFrom="page">
                <wp:posOffset>1522730</wp:posOffset>
              </wp:positionV>
              <wp:extent cx="7560310" cy="763270"/>
              <wp:effectExtent l="0" t="0" r="0" b="0"/>
              <wp:wrapNone/>
              <wp:docPr id="10" name="Rechthoek 1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76327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D4FC"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" filled="f" strokecolor="red" strokeweight=".25pt">
              <v:path arrowok="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Koptekst"/>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10BC1"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EF8"/>
    <w:multiLevelType w:val="hybridMultilevel"/>
    <w:tmpl w:val="EA02F9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2E4740C"/>
    <w:multiLevelType w:val="hybridMultilevel"/>
    <w:tmpl w:val="BAAA8A3C"/>
    <w:lvl w:ilvl="0" w:tplc="589EF62C">
      <w:numFmt w:val="bullet"/>
      <w:lvlText w:val="-"/>
      <w:lvlJc w:val="left"/>
      <w:pPr>
        <w:ind w:left="720" w:hanging="360"/>
      </w:pPr>
      <w:rPr>
        <w:rFonts w:ascii="Calibri" w:eastAsia="Times New Roman"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9241112">
      <w:numFmt w:val="bullet"/>
      <w:lvlText w:val=""/>
      <w:lvlJc w:val="left"/>
      <w:pPr>
        <w:ind w:left="2160" w:hanging="360"/>
      </w:pPr>
      <w:rPr>
        <w:rFonts w:ascii="Symbol" w:eastAsia="Times New Roman" w:hAnsi="Symbol" w:cs="Calibri"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48432F0"/>
    <w:multiLevelType w:val="hybridMultilevel"/>
    <w:tmpl w:val="2376B77E"/>
    <w:lvl w:ilvl="0" w:tplc="589EF62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98B2C9C"/>
    <w:multiLevelType w:val="hybridMultilevel"/>
    <w:tmpl w:val="27DEB212"/>
    <w:lvl w:ilvl="0" w:tplc="589EF62C">
      <w:numFmt w:val="bullet"/>
      <w:lvlText w:val="-"/>
      <w:lvlJc w:val="left"/>
      <w:pPr>
        <w:ind w:left="1080" w:hanging="360"/>
      </w:pPr>
      <w:rPr>
        <w:rFonts w:ascii="Calibri" w:eastAsia="Times New Roman"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 w15:restartNumberingAfterBreak="0">
    <w:nsid w:val="1B4D203E"/>
    <w:multiLevelType w:val="hybridMultilevel"/>
    <w:tmpl w:val="DD9C31F0"/>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FF53A0A"/>
    <w:multiLevelType w:val="hybridMultilevel"/>
    <w:tmpl w:val="0B401946"/>
    <w:lvl w:ilvl="0" w:tplc="589EF62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4C0095E"/>
    <w:multiLevelType w:val="hybridMultilevel"/>
    <w:tmpl w:val="3A6EE0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69C72F1"/>
    <w:multiLevelType w:val="hybridMultilevel"/>
    <w:tmpl w:val="AE78B7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BB63010"/>
    <w:multiLevelType w:val="hybridMultilevel"/>
    <w:tmpl w:val="0C30D2B4"/>
    <w:lvl w:ilvl="0" w:tplc="589EF62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F895709"/>
    <w:multiLevelType w:val="hybridMultilevel"/>
    <w:tmpl w:val="FE6AEC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5CA4F98"/>
    <w:multiLevelType w:val="hybridMultilevel"/>
    <w:tmpl w:val="926224A6"/>
    <w:lvl w:ilvl="0" w:tplc="589EF62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8205E0A"/>
    <w:multiLevelType w:val="hybridMultilevel"/>
    <w:tmpl w:val="9FD67344"/>
    <w:lvl w:ilvl="0" w:tplc="589EF62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F0F7600"/>
    <w:multiLevelType w:val="hybridMultilevel"/>
    <w:tmpl w:val="E12003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01F21E3"/>
    <w:multiLevelType w:val="hybridMultilevel"/>
    <w:tmpl w:val="C610EC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BB524B4"/>
    <w:multiLevelType w:val="hybridMultilevel"/>
    <w:tmpl w:val="9EF25A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BE12CA5"/>
    <w:multiLevelType w:val="hybridMultilevel"/>
    <w:tmpl w:val="C83ADE8C"/>
    <w:lvl w:ilvl="0" w:tplc="589EF62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FA64FE2"/>
    <w:multiLevelType w:val="hybridMultilevel"/>
    <w:tmpl w:val="FED2622C"/>
    <w:lvl w:ilvl="0" w:tplc="50FE8796">
      <w:numFmt w:val="bullet"/>
      <w:lvlText w:val="-"/>
      <w:lvlJc w:val="left"/>
      <w:pPr>
        <w:ind w:left="720" w:hanging="360"/>
      </w:pPr>
      <w:rPr>
        <w:rFonts w:ascii="Calibri" w:eastAsia="Times New Roman"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FCD3164"/>
    <w:multiLevelType w:val="hybridMultilevel"/>
    <w:tmpl w:val="2354CDB0"/>
    <w:lvl w:ilvl="0" w:tplc="589EF62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6913DAA"/>
    <w:multiLevelType w:val="hybridMultilevel"/>
    <w:tmpl w:val="0A3ABD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84A5598"/>
    <w:multiLevelType w:val="hybridMultilevel"/>
    <w:tmpl w:val="D51E8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B0232CF"/>
    <w:multiLevelType w:val="hybridMultilevel"/>
    <w:tmpl w:val="EB9C76D2"/>
    <w:lvl w:ilvl="0" w:tplc="589EF62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BDB2274"/>
    <w:multiLevelType w:val="hybridMultilevel"/>
    <w:tmpl w:val="CC2075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F3C3D00"/>
    <w:multiLevelType w:val="hybridMultilevel"/>
    <w:tmpl w:val="BA90CC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0F843C4"/>
    <w:multiLevelType w:val="hybridMultilevel"/>
    <w:tmpl w:val="3D729264"/>
    <w:lvl w:ilvl="0" w:tplc="589EF62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5720961"/>
    <w:multiLevelType w:val="hybridMultilevel"/>
    <w:tmpl w:val="B0EE2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ABB4B06"/>
    <w:multiLevelType w:val="hybridMultilevel"/>
    <w:tmpl w:val="CFFA22D2"/>
    <w:lvl w:ilvl="0" w:tplc="589EF62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EFF7C1F"/>
    <w:multiLevelType w:val="hybridMultilevel"/>
    <w:tmpl w:val="2D9034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F2D6285"/>
    <w:multiLevelType w:val="hybridMultilevel"/>
    <w:tmpl w:val="09C4DD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9795CA4"/>
    <w:multiLevelType w:val="hybridMultilevel"/>
    <w:tmpl w:val="F6DE65E4"/>
    <w:lvl w:ilvl="0" w:tplc="589EF62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A61295E"/>
    <w:multiLevelType w:val="hybridMultilevel"/>
    <w:tmpl w:val="23969BC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7BE132A6"/>
    <w:multiLevelType w:val="hybridMultilevel"/>
    <w:tmpl w:val="08A27E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9"/>
  </w:num>
  <w:num w:numId="2">
    <w:abstractNumId w:val="29"/>
  </w:num>
  <w:num w:numId="3">
    <w:abstractNumId w:val="6"/>
  </w:num>
  <w:num w:numId="4">
    <w:abstractNumId w:val="21"/>
  </w:num>
  <w:num w:numId="5">
    <w:abstractNumId w:val="18"/>
  </w:num>
  <w:num w:numId="6">
    <w:abstractNumId w:val="9"/>
  </w:num>
  <w:num w:numId="7">
    <w:abstractNumId w:val="7"/>
  </w:num>
  <w:num w:numId="8">
    <w:abstractNumId w:val="19"/>
  </w:num>
  <w:num w:numId="9">
    <w:abstractNumId w:val="27"/>
  </w:num>
  <w:num w:numId="10">
    <w:abstractNumId w:val="12"/>
  </w:num>
  <w:num w:numId="11">
    <w:abstractNumId w:val="4"/>
  </w:num>
  <w:num w:numId="12">
    <w:abstractNumId w:val="24"/>
  </w:num>
  <w:num w:numId="13">
    <w:abstractNumId w:val="0"/>
  </w:num>
  <w:num w:numId="14">
    <w:abstractNumId w:val="14"/>
  </w:num>
  <w:num w:numId="15">
    <w:abstractNumId w:val="26"/>
  </w:num>
  <w:num w:numId="16">
    <w:abstractNumId w:val="13"/>
  </w:num>
  <w:num w:numId="17">
    <w:abstractNumId w:val="30"/>
  </w:num>
  <w:num w:numId="18">
    <w:abstractNumId w:val="22"/>
  </w:num>
  <w:num w:numId="19">
    <w:abstractNumId w:val="1"/>
  </w:num>
  <w:num w:numId="20">
    <w:abstractNumId w:val="20"/>
  </w:num>
  <w:num w:numId="21">
    <w:abstractNumId w:val="17"/>
  </w:num>
  <w:num w:numId="22">
    <w:abstractNumId w:val="15"/>
  </w:num>
  <w:num w:numId="23">
    <w:abstractNumId w:val="10"/>
  </w:num>
  <w:num w:numId="24">
    <w:abstractNumId w:val="11"/>
  </w:num>
  <w:num w:numId="25">
    <w:abstractNumId w:val="3"/>
  </w:num>
  <w:num w:numId="26">
    <w:abstractNumId w:val="23"/>
  </w:num>
  <w:num w:numId="27">
    <w:abstractNumId w:val="8"/>
  </w:num>
  <w:num w:numId="28">
    <w:abstractNumId w:val="2"/>
  </w:num>
  <w:num w:numId="29">
    <w:abstractNumId w:val="28"/>
  </w:num>
  <w:num w:numId="30">
    <w:abstractNumId w:val="25"/>
  </w:num>
  <w:num w:numId="31">
    <w:abstractNumId w:val="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41FF2"/>
    <w:rsid w:val="00043273"/>
    <w:rsid w:val="000519D2"/>
    <w:rsid w:val="000554BC"/>
    <w:rsid w:val="00064692"/>
    <w:rsid w:val="00072C25"/>
    <w:rsid w:val="00087B0D"/>
    <w:rsid w:val="00094EBF"/>
    <w:rsid w:val="000A0B3D"/>
    <w:rsid w:val="000B0479"/>
    <w:rsid w:val="000B2511"/>
    <w:rsid w:val="000B43CE"/>
    <w:rsid w:val="000D7D97"/>
    <w:rsid w:val="000E010D"/>
    <w:rsid w:val="000F506F"/>
    <w:rsid w:val="00115FCC"/>
    <w:rsid w:val="00131343"/>
    <w:rsid w:val="0014196E"/>
    <w:rsid w:val="00197B35"/>
    <w:rsid w:val="001A14DA"/>
    <w:rsid w:val="001B7C73"/>
    <w:rsid w:val="001C0164"/>
    <w:rsid w:val="001C597D"/>
    <w:rsid w:val="001D101A"/>
    <w:rsid w:val="001F0AEA"/>
    <w:rsid w:val="001F53D8"/>
    <w:rsid w:val="002001B2"/>
    <w:rsid w:val="00231A49"/>
    <w:rsid w:val="00233D81"/>
    <w:rsid w:val="00234F7A"/>
    <w:rsid w:val="002514F0"/>
    <w:rsid w:val="00263DA1"/>
    <w:rsid w:val="002717FC"/>
    <w:rsid w:val="0027328A"/>
    <w:rsid w:val="00274D2E"/>
    <w:rsid w:val="0027552F"/>
    <w:rsid w:val="00284AD7"/>
    <w:rsid w:val="00293F09"/>
    <w:rsid w:val="002A0367"/>
    <w:rsid w:val="002B0792"/>
    <w:rsid w:val="002B62E7"/>
    <w:rsid w:val="002C226C"/>
    <w:rsid w:val="002C2E7B"/>
    <w:rsid w:val="002E18D6"/>
    <w:rsid w:val="002F025B"/>
    <w:rsid w:val="002F065D"/>
    <w:rsid w:val="002F0B20"/>
    <w:rsid w:val="002F4C76"/>
    <w:rsid w:val="002F7B07"/>
    <w:rsid w:val="00302F0F"/>
    <w:rsid w:val="003252C8"/>
    <w:rsid w:val="00327132"/>
    <w:rsid w:val="00327CE6"/>
    <w:rsid w:val="003332DD"/>
    <w:rsid w:val="0033799F"/>
    <w:rsid w:val="00347094"/>
    <w:rsid w:val="00352722"/>
    <w:rsid w:val="003545F8"/>
    <w:rsid w:val="00363418"/>
    <w:rsid w:val="00377917"/>
    <w:rsid w:val="0038090B"/>
    <w:rsid w:val="003B0DD0"/>
    <w:rsid w:val="003C39BB"/>
    <w:rsid w:val="003F07C0"/>
    <w:rsid w:val="00404D97"/>
    <w:rsid w:val="004170BD"/>
    <w:rsid w:val="00427AC5"/>
    <w:rsid w:val="004369AE"/>
    <w:rsid w:val="004430E9"/>
    <w:rsid w:val="00445404"/>
    <w:rsid w:val="0045158D"/>
    <w:rsid w:val="004832C3"/>
    <w:rsid w:val="004A442C"/>
    <w:rsid w:val="004A7E18"/>
    <w:rsid w:val="004B2E2A"/>
    <w:rsid w:val="004B3064"/>
    <w:rsid w:val="004C66DE"/>
    <w:rsid w:val="004D21BC"/>
    <w:rsid w:val="004D6FA8"/>
    <w:rsid w:val="00502105"/>
    <w:rsid w:val="00505ED7"/>
    <w:rsid w:val="0050710D"/>
    <w:rsid w:val="00514546"/>
    <w:rsid w:val="005148F6"/>
    <w:rsid w:val="005159D5"/>
    <w:rsid w:val="00517E87"/>
    <w:rsid w:val="005314EE"/>
    <w:rsid w:val="00532067"/>
    <w:rsid w:val="0054213E"/>
    <w:rsid w:val="00546021"/>
    <w:rsid w:val="005668EB"/>
    <w:rsid w:val="005A1F98"/>
    <w:rsid w:val="005A2A7A"/>
    <w:rsid w:val="005A5760"/>
    <w:rsid w:val="005B2D0E"/>
    <w:rsid w:val="005C17CE"/>
    <w:rsid w:val="005C5266"/>
    <w:rsid w:val="005F48F9"/>
    <w:rsid w:val="00614696"/>
    <w:rsid w:val="00615F75"/>
    <w:rsid w:val="00624A12"/>
    <w:rsid w:val="006254FB"/>
    <w:rsid w:val="006307F3"/>
    <w:rsid w:val="00635FFD"/>
    <w:rsid w:val="0063608E"/>
    <w:rsid w:val="00637850"/>
    <w:rsid w:val="00640FE7"/>
    <w:rsid w:val="00654107"/>
    <w:rsid w:val="006577B8"/>
    <w:rsid w:val="0066436C"/>
    <w:rsid w:val="0066464B"/>
    <w:rsid w:val="006726E2"/>
    <w:rsid w:val="00675E3D"/>
    <w:rsid w:val="006947F5"/>
    <w:rsid w:val="00695354"/>
    <w:rsid w:val="006A64AE"/>
    <w:rsid w:val="006A7148"/>
    <w:rsid w:val="006D1231"/>
    <w:rsid w:val="006D1F33"/>
    <w:rsid w:val="006E5535"/>
    <w:rsid w:val="006F21A2"/>
    <w:rsid w:val="00714B44"/>
    <w:rsid w:val="00725A3E"/>
    <w:rsid w:val="007301B1"/>
    <w:rsid w:val="007338C9"/>
    <w:rsid w:val="00746474"/>
    <w:rsid w:val="007470E3"/>
    <w:rsid w:val="007508AA"/>
    <w:rsid w:val="0076763E"/>
    <w:rsid w:val="00773F24"/>
    <w:rsid w:val="007A6102"/>
    <w:rsid w:val="007B312A"/>
    <w:rsid w:val="007F0A8D"/>
    <w:rsid w:val="007F58EC"/>
    <w:rsid w:val="008066D0"/>
    <w:rsid w:val="0084489A"/>
    <w:rsid w:val="00845024"/>
    <w:rsid w:val="008730D9"/>
    <w:rsid w:val="00892103"/>
    <w:rsid w:val="008A4F77"/>
    <w:rsid w:val="008A5F9A"/>
    <w:rsid w:val="008B2D9D"/>
    <w:rsid w:val="008B34AD"/>
    <w:rsid w:val="008E12B4"/>
    <w:rsid w:val="008F636E"/>
    <w:rsid w:val="00902C94"/>
    <w:rsid w:val="0091485D"/>
    <w:rsid w:val="00932613"/>
    <w:rsid w:val="009923F9"/>
    <w:rsid w:val="009955F2"/>
    <w:rsid w:val="00996926"/>
    <w:rsid w:val="009A3AC7"/>
    <w:rsid w:val="009B5D22"/>
    <w:rsid w:val="009B6E03"/>
    <w:rsid w:val="009C09D6"/>
    <w:rsid w:val="009C3738"/>
    <w:rsid w:val="009D62C3"/>
    <w:rsid w:val="00A04626"/>
    <w:rsid w:val="00A12207"/>
    <w:rsid w:val="00A27BF4"/>
    <w:rsid w:val="00A4289D"/>
    <w:rsid w:val="00A45BED"/>
    <w:rsid w:val="00A741F5"/>
    <w:rsid w:val="00AA312D"/>
    <w:rsid w:val="00AA4362"/>
    <w:rsid w:val="00AB2AB9"/>
    <w:rsid w:val="00AB6B08"/>
    <w:rsid w:val="00AC0A03"/>
    <w:rsid w:val="00AE7738"/>
    <w:rsid w:val="00AF0AF4"/>
    <w:rsid w:val="00AF2981"/>
    <w:rsid w:val="00B34CD2"/>
    <w:rsid w:val="00B4638A"/>
    <w:rsid w:val="00B476FE"/>
    <w:rsid w:val="00B62C79"/>
    <w:rsid w:val="00B66144"/>
    <w:rsid w:val="00BD2D58"/>
    <w:rsid w:val="00BD329E"/>
    <w:rsid w:val="00BF0E78"/>
    <w:rsid w:val="00C01D92"/>
    <w:rsid w:val="00C50616"/>
    <w:rsid w:val="00C52DE5"/>
    <w:rsid w:val="00C63CE0"/>
    <w:rsid w:val="00C86ABC"/>
    <w:rsid w:val="00CA676C"/>
    <w:rsid w:val="00CC322F"/>
    <w:rsid w:val="00CD307A"/>
    <w:rsid w:val="00CD668C"/>
    <w:rsid w:val="00CF0604"/>
    <w:rsid w:val="00CF0F19"/>
    <w:rsid w:val="00D044AF"/>
    <w:rsid w:val="00D07469"/>
    <w:rsid w:val="00D13E4C"/>
    <w:rsid w:val="00D3676E"/>
    <w:rsid w:val="00D41045"/>
    <w:rsid w:val="00D4109C"/>
    <w:rsid w:val="00D43209"/>
    <w:rsid w:val="00D77DD2"/>
    <w:rsid w:val="00D9151A"/>
    <w:rsid w:val="00DA3E75"/>
    <w:rsid w:val="00DA6BA3"/>
    <w:rsid w:val="00DD0EC0"/>
    <w:rsid w:val="00DF14B9"/>
    <w:rsid w:val="00DF29BF"/>
    <w:rsid w:val="00E11372"/>
    <w:rsid w:val="00E12766"/>
    <w:rsid w:val="00E20223"/>
    <w:rsid w:val="00E259DF"/>
    <w:rsid w:val="00E26FE1"/>
    <w:rsid w:val="00E37C34"/>
    <w:rsid w:val="00E42490"/>
    <w:rsid w:val="00E445FD"/>
    <w:rsid w:val="00E640A4"/>
    <w:rsid w:val="00E64767"/>
    <w:rsid w:val="00E8709D"/>
    <w:rsid w:val="00EB0BEF"/>
    <w:rsid w:val="00EB3F05"/>
    <w:rsid w:val="00EB5095"/>
    <w:rsid w:val="00EC7746"/>
    <w:rsid w:val="00ED07F0"/>
    <w:rsid w:val="00F05E67"/>
    <w:rsid w:val="00F312C5"/>
    <w:rsid w:val="00F31BD5"/>
    <w:rsid w:val="00F33883"/>
    <w:rsid w:val="00F35769"/>
    <w:rsid w:val="00F43E97"/>
    <w:rsid w:val="00F473A2"/>
    <w:rsid w:val="00F6712A"/>
    <w:rsid w:val="00F908B9"/>
    <w:rsid w:val="00FA051B"/>
    <w:rsid w:val="00FA1C61"/>
    <w:rsid w:val="00FB69E5"/>
    <w:rsid w:val="00FB7737"/>
    <w:rsid w:val="00FC5600"/>
    <w:rsid w:val="00FF106A"/>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N_UGent"/>
    <w:qFormat/>
    <w:rsid w:val="00640FE7"/>
    <w:pPr>
      <w:spacing w:after="0" w:line="260" w:lineRule="exact"/>
      <w:jc w:val="both"/>
    </w:pPr>
    <w:rPr>
      <w:rFonts w:ascii="Arial" w:eastAsia="Times New Roman" w:hAnsi="Arial" w:cs="Times New Roman"/>
      <w:sz w:val="20"/>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nynameL2">
    <w:name w:val="_Company name L2"/>
    <w:basedOn w:val="Standaard"/>
    <w:uiPriority w:val="20"/>
    <w:rsid w:val="00FA051B"/>
    <w:pPr>
      <w:spacing w:line="240" w:lineRule="exact"/>
      <w:jc w:val="left"/>
    </w:pPr>
    <w:rPr>
      <w:rFonts w:eastAsiaTheme="minorHAnsi" w:cstheme="minorBidi"/>
      <w:caps/>
      <w:color w:val="1E64C8"/>
      <w:sz w:val="18"/>
      <w:szCs w:val="22"/>
    </w:rPr>
  </w:style>
  <w:style w:type="paragraph" w:styleId="Koptekst">
    <w:name w:val="header"/>
    <w:basedOn w:val="Standaard"/>
    <w:link w:val="Koptekst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KoptekstChar">
    <w:name w:val="Koptekst Char"/>
    <w:basedOn w:val="Standaardalinea-lettertype"/>
    <w:link w:val="Koptekst"/>
    <w:uiPriority w:val="99"/>
    <w:rsid w:val="00F312C5"/>
    <w:rPr>
      <w:rFonts w:ascii="Arial" w:hAnsi="Arial"/>
      <w:sz w:val="20"/>
    </w:rPr>
  </w:style>
  <w:style w:type="paragraph" w:styleId="Voettekst">
    <w:name w:val="footer"/>
    <w:aliases w:val="F_UGent"/>
    <w:basedOn w:val="Standaard"/>
    <w:link w:val="Voettekst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VoettekstChar">
    <w:name w:val="Voettekst Char"/>
    <w:aliases w:val="F_UGent Char"/>
    <w:basedOn w:val="Standaardalinea-lettertype"/>
    <w:link w:val="Voettekst"/>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elraster">
    <w:name w:val="Table Grid"/>
    <w:basedOn w:val="Standaardtabe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Standaard"/>
    <w:next w:val="Standaard"/>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Tekstvantijdelijkeaanduiding">
    <w:name w:val="Placeholder Text"/>
    <w:basedOn w:val="Standaardalinea-lettertype"/>
    <w:uiPriority w:val="99"/>
    <w:semiHidden/>
    <w:rsid w:val="005A5760"/>
    <w:rPr>
      <w:color w:val="808080"/>
    </w:rPr>
  </w:style>
  <w:style w:type="paragraph" w:customStyle="1" w:styleId="Subject">
    <w:name w:val="_Subject"/>
    <w:basedOn w:val="Standaard"/>
    <w:next w:val="Standaard"/>
    <w:uiPriority w:val="19"/>
    <w:qFormat/>
    <w:rsid w:val="004D6FA8"/>
    <w:pPr>
      <w:spacing w:after="520"/>
      <w:jc w:val="left"/>
    </w:pPr>
    <w:rPr>
      <w:rFonts w:eastAsiaTheme="minorHAnsi" w:cstheme="minorBidi"/>
      <w:b/>
      <w:szCs w:val="22"/>
    </w:rPr>
  </w:style>
  <w:style w:type="paragraph" w:customStyle="1" w:styleId="Addressing">
    <w:name w:val="_Addressing"/>
    <w:basedOn w:val="Standaard"/>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Standaard"/>
    <w:next w:val="Standaard"/>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Tekstopmerking">
    <w:name w:val="annotation text"/>
    <w:basedOn w:val="Standaard"/>
    <w:link w:val="TekstopmerkingChar"/>
    <w:uiPriority w:val="99"/>
    <w:semiHidden/>
    <w:unhideWhenUsed/>
    <w:rsid w:val="009C09D6"/>
    <w:pPr>
      <w:spacing w:line="240" w:lineRule="auto"/>
      <w:jc w:val="left"/>
    </w:pPr>
    <w:rPr>
      <w:rFonts w:eastAsiaTheme="minorHAnsi" w:cstheme="minorBidi"/>
      <w:szCs w:val="20"/>
    </w:rPr>
  </w:style>
  <w:style w:type="character" w:customStyle="1" w:styleId="TekstopmerkingChar">
    <w:name w:val="Tekst opmerking Char"/>
    <w:basedOn w:val="Standaardalinea-lettertype"/>
    <w:link w:val="Tekstopmerking"/>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ntekst">
    <w:name w:val="Balloon Text"/>
    <w:basedOn w:val="Standaard"/>
    <w:link w:val="BallontekstChar"/>
    <w:uiPriority w:val="99"/>
    <w:semiHidden/>
    <w:unhideWhenUsed/>
    <w:rsid w:val="00B62C7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62C79"/>
    <w:rPr>
      <w:rFonts w:ascii="Tahoma" w:eastAsia="Times New Roman" w:hAnsi="Tahoma" w:cs="Tahoma"/>
      <w:sz w:val="16"/>
      <w:szCs w:val="16"/>
      <w:lang w:val="nl-BE"/>
    </w:rPr>
  </w:style>
  <w:style w:type="character" w:styleId="Onopgelostemelding">
    <w:name w:val="Unresolved Mention"/>
    <w:basedOn w:val="Standaardalinea-lettertype"/>
    <w:uiPriority w:val="99"/>
    <w:semiHidden/>
    <w:unhideWhenUsed/>
    <w:rsid w:val="00996926"/>
    <w:rPr>
      <w:color w:val="605E5C"/>
      <w:shd w:val="clear" w:color="auto" w:fill="E1DFDD"/>
    </w:rPr>
  </w:style>
  <w:style w:type="paragraph" w:styleId="Lijstalinea">
    <w:name w:val="List Paragraph"/>
    <w:basedOn w:val="Standaard"/>
    <w:uiPriority w:val="34"/>
    <w:qFormat/>
    <w:rsid w:val="00363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1369">
      <w:bodyDiv w:val="1"/>
      <w:marLeft w:val="0"/>
      <w:marRight w:val="0"/>
      <w:marTop w:val="0"/>
      <w:marBottom w:val="0"/>
      <w:divBdr>
        <w:top w:val="none" w:sz="0" w:space="0" w:color="auto"/>
        <w:left w:val="none" w:sz="0" w:space="0" w:color="auto"/>
        <w:bottom w:val="none" w:sz="0" w:space="0" w:color="auto"/>
        <w:right w:val="none" w:sz="0" w:space="0" w:color="auto"/>
      </w:divBdr>
    </w:div>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1402672784">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ep.luong@ugent.b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noit.pairet@mil.b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thanh.nguyen@mil.b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charles.hamesse@ugent.be" TargetMode="External"/><Relationship Id="rId4" Type="http://schemas.openxmlformats.org/officeDocument/2006/relationships/settings" Target="settings.xml"/><Relationship Id="rId9" Type="http://schemas.openxmlformats.org/officeDocument/2006/relationships/hyperlink" Target="mailto:jan.aelterman@ugent.b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brief_UGent_EA_NL</Template>
  <TotalTime>154</TotalTime>
  <Pages>4</Pages>
  <Words>972</Words>
  <Characters>5350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Werkplan Masterproef</vt:lpstr>
      <vt:lpstr>Brief</vt:lpstr>
    </vt:vector>
  </TitlesOfParts>
  <Company>Universiteit Gent</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Lance De Waele</cp:lastModifiedBy>
  <cp:revision>29</cp:revision>
  <cp:lastPrinted>2016-12-09T17:30:00Z</cp:lastPrinted>
  <dcterms:created xsi:type="dcterms:W3CDTF">2021-10-16T11:33:00Z</dcterms:created>
  <dcterms:modified xsi:type="dcterms:W3CDTF">2021-10-18T14:21:00Z</dcterms:modified>
</cp:coreProperties>
</file>